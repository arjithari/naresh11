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526" w:rsidRPr="00914B18" w:rsidRDefault="00C71BBE" w:rsidP="00663793">
      <w:pPr>
        <w:shd w:val="clear" w:color="auto" w:fill="FFFFFF"/>
        <w:spacing w:line="360" w:lineRule="auto"/>
        <w:jc w:val="both"/>
        <w:outlineLvl w:val="0"/>
        <w:rPr>
          <w:rFonts w:cstheme="minorHAnsi"/>
          <w:b/>
          <w:color w:val="000000" w:themeColor="text1"/>
        </w:rPr>
      </w:pP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VasuPrakash</w:t>
      </w:r>
      <w:proofErr w:type="spellEnd"/>
      <w:r w:rsidR="00AA091C" w:rsidRPr="00394618">
        <w:rPr>
          <w:rFonts w:cstheme="minorHAnsi"/>
          <w:b/>
          <w:color w:val="000000" w:themeColor="text1"/>
          <w:sz w:val="24"/>
          <w:szCs w:val="24"/>
        </w:rPr>
        <w:t xml:space="preserve">                       </w:t>
      </w:r>
      <w:r w:rsidR="00AA091C" w:rsidRPr="00394618">
        <w:rPr>
          <w:rFonts w:cstheme="minorHAnsi"/>
          <w:b/>
          <w:color w:val="000000" w:themeColor="text1"/>
        </w:rPr>
        <w:t xml:space="preserve">                                                                  </w:t>
      </w:r>
      <w:r w:rsidR="00337A25" w:rsidRPr="00394618">
        <w:rPr>
          <w:rFonts w:cstheme="minorHAnsi"/>
          <w:b/>
          <w:color w:val="000000" w:themeColor="text1"/>
        </w:rPr>
        <w:t xml:space="preserve">   </w:t>
      </w:r>
      <w:r w:rsidR="00E72E3F" w:rsidRPr="00914B18">
        <w:rPr>
          <w:rFonts w:cstheme="minorHAnsi"/>
          <w:b/>
          <w:color w:val="000000" w:themeColor="text1"/>
        </w:rPr>
        <w:t>Mobile No:+91 9986682575</w:t>
      </w:r>
      <w:r w:rsidR="00AA091C" w:rsidRPr="00914B18">
        <w:rPr>
          <w:rFonts w:cstheme="minorHAnsi"/>
          <w:b/>
          <w:color w:val="000000" w:themeColor="text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0E6798" w:rsidRPr="00914B18">
        <w:rPr>
          <w:rFonts w:cstheme="minorHAnsi"/>
          <w:b/>
          <w:color w:val="000000" w:themeColor="text1"/>
        </w:rPr>
        <w:t xml:space="preserve">                                                                                                                                                                              </w:t>
      </w:r>
      <w:r w:rsidR="00394618">
        <w:rPr>
          <w:rFonts w:cstheme="minorHAnsi"/>
          <w:b/>
          <w:color w:val="000000" w:themeColor="text1"/>
        </w:rPr>
        <w:t xml:space="preserve">                           </w:t>
      </w:r>
      <w:r w:rsidR="000E6798" w:rsidRPr="00914B18">
        <w:rPr>
          <w:rFonts w:cstheme="minorHAnsi"/>
          <w:b/>
          <w:color w:val="000000" w:themeColor="text1"/>
        </w:rPr>
        <w:t>EmailID:</w:t>
      </w:r>
      <w:hyperlink r:id="rId8" w:history="1">
        <w:r w:rsidRPr="00A90B5B">
          <w:rPr>
            <w:rStyle w:val="Hyperlink"/>
            <w:rFonts w:cstheme="minorHAnsi"/>
            <w:b/>
          </w:rPr>
          <w:t>vasuprakash.lad@gmail.com</w:t>
        </w:r>
      </w:hyperlink>
      <w:r w:rsidR="00AA091C" w:rsidRPr="00914B18">
        <w:rPr>
          <w:rFonts w:cstheme="minorHAnsi"/>
          <w:b/>
          <w:color w:val="000000"/>
        </w:rPr>
        <w:t xml:space="preserve">                                                                                                                   </w:t>
      </w:r>
    </w:p>
    <w:p w:rsidR="008D207D" w:rsidRPr="00914B18" w:rsidRDefault="008D207D" w:rsidP="0046511A">
      <w:pPr>
        <w:pBdr>
          <w:bottom w:val="single" w:sz="4" w:space="1" w:color="auto"/>
        </w:pBdr>
        <w:shd w:val="pct30" w:color="auto" w:fill="FFFFFF"/>
        <w:spacing w:after="0"/>
        <w:jc w:val="both"/>
        <w:outlineLvl w:val="0"/>
        <w:rPr>
          <w:rFonts w:cstheme="minorHAnsi"/>
          <w:b/>
          <w:color w:val="000000"/>
        </w:rPr>
      </w:pPr>
      <w:r w:rsidRPr="00914B18">
        <w:rPr>
          <w:rFonts w:cstheme="minorHAnsi"/>
          <w:b/>
          <w:color w:val="000000"/>
        </w:rPr>
        <w:t>Career Objective:</w:t>
      </w:r>
    </w:p>
    <w:p w:rsidR="00E72E3F" w:rsidRPr="00914B18" w:rsidRDefault="00DD01FB" w:rsidP="00DD01FB">
      <w:pPr>
        <w:spacing w:after="0"/>
        <w:jc w:val="both"/>
        <w:rPr>
          <w:rFonts w:cstheme="minorHAnsi"/>
          <w:b/>
          <w:color w:val="FFFFFF" w:themeColor="background1"/>
        </w:rPr>
      </w:pPr>
      <w:r w:rsidRPr="00914B18">
        <w:rPr>
          <w:rFonts w:cstheme="minorHAnsi"/>
          <w:b/>
          <w:color w:val="FFFFFF" w:themeColor="background1"/>
        </w:rPr>
        <w:t xml:space="preserve">        </w:t>
      </w:r>
      <w:r w:rsidR="00164CF2" w:rsidRPr="00914B18">
        <w:rPr>
          <w:rFonts w:cstheme="minorHAnsi"/>
          <w:b/>
          <w:color w:val="FFFFFF" w:themeColor="background1"/>
        </w:rPr>
        <w:t xml:space="preserve">   </w:t>
      </w:r>
      <w:r w:rsidR="0069155E" w:rsidRPr="00914B18">
        <w:rPr>
          <w:rFonts w:cstheme="minorHAnsi"/>
          <w:b/>
          <w:color w:val="FFFFFF" w:themeColor="background1"/>
        </w:rPr>
        <w:t xml:space="preserve"> </w:t>
      </w:r>
      <w:r w:rsidR="00E73B32" w:rsidRPr="00914B18">
        <w:rPr>
          <w:rFonts w:cstheme="minorHAnsi"/>
          <w:b/>
          <w:color w:val="FFFFFF" w:themeColor="background1"/>
        </w:rPr>
        <w:t xml:space="preserve"> </w:t>
      </w:r>
      <w:r w:rsidR="002809A8" w:rsidRPr="00914B18">
        <w:rPr>
          <w:rFonts w:cstheme="minorHAnsi"/>
          <w:b/>
          <w:color w:val="FFFFFF" w:themeColor="background1"/>
        </w:rPr>
        <w:t xml:space="preserve"> </w:t>
      </w:r>
      <w:r w:rsidR="00E73B32" w:rsidRPr="00914B18">
        <w:rPr>
          <w:rFonts w:cstheme="minorHAnsi"/>
          <w:b/>
          <w:color w:val="FFFFFF" w:themeColor="background1"/>
        </w:rPr>
        <w:t xml:space="preserve">        </w:t>
      </w:r>
      <w:r w:rsidR="0044661C" w:rsidRPr="00914B18">
        <w:rPr>
          <w:rFonts w:cstheme="minorHAnsi"/>
          <w:b/>
          <w:color w:val="FFFFFF" w:themeColor="background1"/>
        </w:rPr>
        <w:t xml:space="preserve">  </w:t>
      </w:r>
    </w:p>
    <w:p w:rsidR="00E72E3F" w:rsidRPr="00914B18" w:rsidRDefault="00E72E3F" w:rsidP="00DD01FB">
      <w:pPr>
        <w:spacing w:after="0"/>
        <w:jc w:val="both"/>
        <w:rPr>
          <w:rFonts w:cstheme="minorHAnsi"/>
          <w:bCs/>
          <w:color w:val="000000" w:themeColor="text1"/>
        </w:rPr>
      </w:pPr>
      <w:r w:rsidRPr="00914B18">
        <w:rPr>
          <w:rFonts w:cstheme="minorHAnsi"/>
          <w:bCs/>
        </w:rPr>
        <w:t xml:space="preserve">                               </w:t>
      </w:r>
      <w:r w:rsidR="00DD01FB" w:rsidRPr="00914B18">
        <w:rPr>
          <w:rFonts w:cstheme="minorHAnsi"/>
          <w:bCs/>
        </w:rPr>
        <w:t xml:space="preserve">Having </w:t>
      </w:r>
      <w:r w:rsidR="00C71BBE">
        <w:rPr>
          <w:rFonts w:cstheme="minorHAnsi"/>
          <w:b/>
          <w:bCs/>
        </w:rPr>
        <w:t>5</w:t>
      </w:r>
      <w:r w:rsidR="00DD01FB" w:rsidRPr="00914B18">
        <w:rPr>
          <w:rFonts w:cstheme="minorHAnsi"/>
          <w:b/>
          <w:bCs/>
        </w:rPr>
        <w:t>+ years</w:t>
      </w:r>
      <w:r w:rsidR="00DD01FB" w:rsidRPr="00914B18">
        <w:rPr>
          <w:rFonts w:cstheme="minorHAnsi"/>
          <w:bCs/>
        </w:rPr>
        <w:t xml:space="preserve"> of IT experience in</w:t>
      </w:r>
      <w:r w:rsidR="00DD01FB" w:rsidRPr="00914B18">
        <w:rPr>
          <w:rFonts w:cstheme="minorHAnsi"/>
          <w:b/>
        </w:rPr>
        <w:t xml:space="preserve"> </w:t>
      </w:r>
      <w:r w:rsidR="002E5A8D" w:rsidRPr="00914B18">
        <w:rPr>
          <w:rFonts w:cstheme="minorHAnsi"/>
          <w:b/>
        </w:rPr>
        <w:t>Linux</w:t>
      </w:r>
      <w:r w:rsidR="00DD01FB" w:rsidRPr="00914B18">
        <w:rPr>
          <w:rFonts w:cstheme="minorHAnsi"/>
          <w:b/>
          <w:bCs/>
        </w:rPr>
        <w:t xml:space="preserve"> Admin, AWS</w:t>
      </w:r>
      <w:r w:rsidR="00DD01FB" w:rsidRPr="00914B18">
        <w:rPr>
          <w:rFonts w:cstheme="minorHAnsi"/>
        </w:rPr>
        <w:t xml:space="preserve"> and</w:t>
      </w:r>
      <w:r w:rsidR="00DD01FB" w:rsidRPr="00914B18">
        <w:rPr>
          <w:rFonts w:cstheme="minorHAnsi"/>
          <w:b/>
          <w:bCs/>
        </w:rPr>
        <w:t xml:space="preserve"> DevOps Engineer.</w:t>
      </w:r>
      <w:r w:rsidR="00DD01FB" w:rsidRPr="00914B18">
        <w:rPr>
          <w:rFonts w:cstheme="minorHAnsi"/>
        </w:rPr>
        <w:t>In That</w:t>
      </w:r>
      <w:r w:rsidR="000D4583" w:rsidRPr="00914B18">
        <w:rPr>
          <w:rFonts w:cstheme="minorHAnsi"/>
        </w:rPr>
        <w:t xml:space="preserve"> </w:t>
      </w:r>
      <w:r w:rsidR="00C71BBE">
        <w:rPr>
          <w:rFonts w:cstheme="minorHAnsi"/>
          <w:b/>
          <w:color w:val="000000" w:themeColor="text1"/>
        </w:rPr>
        <w:t>4</w:t>
      </w:r>
      <w:r w:rsidR="000D4583" w:rsidRPr="00914B18">
        <w:rPr>
          <w:rFonts w:cstheme="minorHAnsi"/>
          <w:b/>
          <w:color w:val="000000" w:themeColor="text1"/>
        </w:rPr>
        <w:t>+</w:t>
      </w:r>
      <w:r w:rsidR="000D4583" w:rsidRPr="00914B18">
        <w:rPr>
          <w:rFonts w:cstheme="minorHAnsi"/>
          <w:bCs/>
          <w:color w:val="000000" w:themeColor="text1"/>
        </w:rPr>
        <w:t xml:space="preserve"> Years Experience as </w:t>
      </w:r>
      <w:r w:rsidR="000D4583" w:rsidRPr="00914B18">
        <w:rPr>
          <w:rFonts w:cstheme="minorHAnsi"/>
          <w:b/>
          <w:color w:val="000000" w:themeColor="text1"/>
        </w:rPr>
        <w:t>AWS/DevOps</w:t>
      </w:r>
      <w:r w:rsidR="000D4583" w:rsidRPr="00914B18">
        <w:rPr>
          <w:rFonts w:cstheme="minorHAnsi"/>
          <w:bCs/>
          <w:color w:val="000000" w:themeColor="text1"/>
        </w:rPr>
        <w:t xml:space="preserve"> Engineer and Remaining</w:t>
      </w:r>
      <w:r w:rsidR="00DD01FB" w:rsidRPr="00914B18">
        <w:rPr>
          <w:rFonts w:cstheme="minorHAnsi"/>
          <w:b/>
          <w:bCs/>
        </w:rPr>
        <w:t xml:space="preserve"> </w:t>
      </w:r>
      <w:r w:rsidR="00C71BBE">
        <w:rPr>
          <w:rFonts w:cstheme="minorHAnsi"/>
          <w:b/>
          <w:color w:val="000000" w:themeColor="text1"/>
        </w:rPr>
        <w:t>2</w:t>
      </w:r>
      <w:r w:rsidR="00616569" w:rsidRPr="00914B18">
        <w:rPr>
          <w:rFonts w:cstheme="minorHAnsi"/>
          <w:b/>
          <w:color w:val="000000" w:themeColor="text1"/>
        </w:rPr>
        <w:t xml:space="preserve">+ </w:t>
      </w:r>
      <w:r w:rsidR="00616569" w:rsidRPr="00914B18">
        <w:rPr>
          <w:rFonts w:cstheme="minorHAnsi"/>
          <w:bCs/>
          <w:color w:val="000000" w:themeColor="text1"/>
        </w:rPr>
        <w:t>Years Experience in</w:t>
      </w:r>
      <w:r w:rsidR="00DD01FB" w:rsidRPr="00914B18">
        <w:rPr>
          <w:rFonts w:cstheme="minorHAnsi"/>
          <w:bCs/>
          <w:color w:val="000000" w:themeColor="text1"/>
        </w:rPr>
        <w:t xml:space="preserve"> </w:t>
      </w:r>
      <w:r w:rsidR="00DD01FB" w:rsidRPr="00914B18">
        <w:rPr>
          <w:rFonts w:cstheme="minorHAnsi"/>
          <w:b/>
          <w:color w:val="000000" w:themeColor="text1"/>
        </w:rPr>
        <w:t>Linux</w:t>
      </w:r>
      <w:r w:rsidR="00DD01FB" w:rsidRPr="00914B18">
        <w:rPr>
          <w:rFonts w:cstheme="minorHAnsi"/>
          <w:bCs/>
          <w:color w:val="000000" w:themeColor="text1"/>
        </w:rPr>
        <w:t xml:space="preserve"> </w:t>
      </w:r>
      <w:r w:rsidR="00DD01FB" w:rsidRPr="00914B18">
        <w:rPr>
          <w:rFonts w:cstheme="minorHAnsi"/>
          <w:b/>
          <w:color w:val="000000" w:themeColor="text1"/>
        </w:rPr>
        <w:t>Adminis</w:t>
      </w:r>
      <w:r w:rsidR="00616569" w:rsidRPr="00914B18">
        <w:rPr>
          <w:rFonts w:cstheme="minorHAnsi"/>
          <w:b/>
          <w:color w:val="000000" w:themeColor="text1"/>
        </w:rPr>
        <w:t>tration</w:t>
      </w:r>
      <w:r w:rsidR="000D4583" w:rsidRPr="00914B18">
        <w:rPr>
          <w:rFonts w:cstheme="minorHAnsi"/>
          <w:bCs/>
          <w:color w:val="000000" w:themeColor="text1"/>
        </w:rPr>
        <w:t>.</w:t>
      </w:r>
    </w:p>
    <w:p w:rsidR="00636708" w:rsidRPr="00914B18" w:rsidRDefault="00636708" w:rsidP="0046511A">
      <w:pPr>
        <w:pBdr>
          <w:bottom w:val="single" w:sz="4" w:space="1" w:color="auto"/>
        </w:pBdr>
        <w:shd w:val="pct30" w:color="auto" w:fill="FFFFFF"/>
        <w:spacing w:after="0"/>
        <w:jc w:val="both"/>
        <w:outlineLvl w:val="0"/>
        <w:rPr>
          <w:rFonts w:cstheme="minorHAnsi"/>
          <w:b/>
          <w:color w:val="000000"/>
        </w:rPr>
      </w:pPr>
      <w:r w:rsidRPr="00914B18">
        <w:rPr>
          <w:rFonts w:cstheme="minorHAnsi"/>
          <w:b/>
          <w:color w:val="000000"/>
        </w:rPr>
        <w:t>Professional Experience:</w:t>
      </w:r>
    </w:p>
    <w:p w:rsidR="002C5ADF" w:rsidRPr="00914B18" w:rsidRDefault="002C5ADF" w:rsidP="002C5ADF">
      <w:pPr>
        <w:spacing w:after="0"/>
        <w:ind w:left="360"/>
        <w:jc w:val="both"/>
        <w:rPr>
          <w:rFonts w:cstheme="minorHAnsi"/>
          <w:bCs/>
        </w:rPr>
      </w:pPr>
    </w:p>
    <w:p w:rsidR="00F23727" w:rsidRPr="00914B18" w:rsidRDefault="002C5ADF" w:rsidP="002C5ADF">
      <w:pPr>
        <w:pStyle w:val="ListParagraph"/>
        <w:numPr>
          <w:ilvl w:val="0"/>
          <w:numId w:val="23"/>
        </w:numPr>
        <w:spacing w:after="0"/>
        <w:jc w:val="both"/>
        <w:rPr>
          <w:rFonts w:eastAsia="Times New Roman" w:cstheme="minorHAnsi"/>
          <w:color w:val="000000"/>
        </w:rPr>
      </w:pPr>
      <w:r w:rsidRPr="00914B18">
        <w:rPr>
          <w:rFonts w:cstheme="minorHAnsi"/>
          <w:bCs/>
        </w:rPr>
        <w:t>Experienced</w:t>
      </w:r>
      <w:r w:rsidR="00F23727" w:rsidRPr="00914B18">
        <w:rPr>
          <w:rFonts w:cstheme="minorHAnsi"/>
          <w:bCs/>
        </w:rPr>
        <w:t xml:space="preserve"> with various Service</w:t>
      </w:r>
      <w:r w:rsidR="00280254" w:rsidRPr="00914B18">
        <w:rPr>
          <w:rFonts w:cstheme="minorHAnsi"/>
          <w:bCs/>
        </w:rPr>
        <w:t>s of AWS: EC2, EBS</w:t>
      </w:r>
      <w:r w:rsidR="00F23727" w:rsidRPr="00914B18">
        <w:rPr>
          <w:rFonts w:cstheme="minorHAnsi"/>
          <w:bCs/>
        </w:rPr>
        <w:t>,</w:t>
      </w:r>
      <w:r w:rsidR="00280254" w:rsidRPr="00914B18">
        <w:rPr>
          <w:rFonts w:cstheme="minorHAnsi"/>
          <w:bCs/>
        </w:rPr>
        <w:t xml:space="preserve"> VPC,</w:t>
      </w:r>
      <w:r w:rsidR="00251E5E" w:rsidRPr="00914B18">
        <w:rPr>
          <w:rFonts w:cstheme="minorHAnsi"/>
          <w:bCs/>
        </w:rPr>
        <w:t xml:space="preserve"> ELB, </w:t>
      </w:r>
      <w:r w:rsidR="00074325" w:rsidRPr="00914B18">
        <w:rPr>
          <w:rFonts w:cstheme="minorHAnsi"/>
          <w:bCs/>
        </w:rPr>
        <w:t>S3,</w:t>
      </w:r>
      <w:r w:rsidR="00832200" w:rsidRPr="00914B18">
        <w:rPr>
          <w:rFonts w:cstheme="minorHAnsi"/>
          <w:bCs/>
        </w:rPr>
        <w:t xml:space="preserve"> </w:t>
      </w:r>
      <w:r w:rsidR="00E70253" w:rsidRPr="00914B18">
        <w:rPr>
          <w:rFonts w:cstheme="minorHAnsi"/>
          <w:bCs/>
        </w:rPr>
        <w:t>Cloud Watch</w:t>
      </w:r>
      <w:r w:rsidR="00280254" w:rsidRPr="00914B18">
        <w:rPr>
          <w:rFonts w:cstheme="minorHAnsi"/>
          <w:bCs/>
        </w:rPr>
        <w:t>, SNS, AMI</w:t>
      </w:r>
      <w:r w:rsidR="00251E5E" w:rsidRPr="00914B18">
        <w:rPr>
          <w:rFonts w:cstheme="minorHAnsi"/>
          <w:bCs/>
        </w:rPr>
        <w:t xml:space="preserve">, </w:t>
      </w:r>
      <w:r w:rsidR="00832200" w:rsidRPr="00914B18">
        <w:rPr>
          <w:rFonts w:cstheme="minorHAnsi"/>
          <w:bCs/>
        </w:rPr>
        <w:t>IAM</w:t>
      </w:r>
      <w:r w:rsidR="007650E3" w:rsidRPr="00914B18">
        <w:rPr>
          <w:rFonts w:cstheme="minorHAnsi"/>
          <w:bCs/>
        </w:rPr>
        <w:t xml:space="preserve">, </w:t>
      </w:r>
      <w:r w:rsidR="00832200" w:rsidRPr="00914B18">
        <w:rPr>
          <w:rFonts w:cstheme="minorHAnsi"/>
          <w:bCs/>
        </w:rPr>
        <w:t>Cloud</w:t>
      </w:r>
      <w:r w:rsidR="00BA5F73" w:rsidRPr="00914B18">
        <w:rPr>
          <w:rFonts w:cstheme="minorHAnsi"/>
          <w:bCs/>
        </w:rPr>
        <w:t xml:space="preserve"> Formation, and Cloud Front</w:t>
      </w:r>
      <w:r w:rsidR="00F23727" w:rsidRPr="00914B18">
        <w:rPr>
          <w:rFonts w:cstheme="minorHAnsi"/>
          <w:bCs/>
        </w:rPr>
        <w:t>.</w:t>
      </w:r>
    </w:p>
    <w:p w:rsidR="00EE7193" w:rsidRPr="00914B18" w:rsidRDefault="00F23727" w:rsidP="00EE7193">
      <w:pPr>
        <w:pStyle w:val="ListParagraph"/>
        <w:numPr>
          <w:ilvl w:val="0"/>
          <w:numId w:val="23"/>
        </w:numPr>
        <w:spacing w:after="0"/>
        <w:jc w:val="both"/>
        <w:rPr>
          <w:rStyle w:val="apple-style-span"/>
          <w:rFonts w:eastAsia="Times New Roman" w:cstheme="minorHAnsi"/>
          <w:color w:val="000000"/>
        </w:rPr>
      </w:pPr>
      <w:r w:rsidRPr="00914B18">
        <w:rPr>
          <w:rFonts w:cstheme="minorHAnsi"/>
          <w:bCs/>
        </w:rPr>
        <w:t>Hand-On experience in Implement, Build and Deployment of CI/CD pipelines, managing projects often includes tracking multiple deployments across multiple pipeline stages (Dev, Test/QA staging and production).</w:t>
      </w:r>
    </w:p>
    <w:p w:rsidR="007E5E19" w:rsidRPr="00914B18" w:rsidRDefault="007E5E19" w:rsidP="007E5E19">
      <w:pPr>
        <w:pStyle w:val="Normal1"/>
        <w:numPr>
          <w:ilvl w:val="0"/>
          <w:numId w:val="21"/>
        </w:numPr>
        <w:tabs>
          <w:tab w:val="left" w:pos="360"/>
          <w:tab w:val="left" w:pos="720"/>
        </w:tabs>
        <w:jc w:val="both"/>
        <w:rPr>
          <w:rFonts w:asciiTheme="minorHAnsi" w:hAnsiTheme="minorHAnsi" w:cstheme="minorHAnsi"/>
          <w:color w:val="auto"/>
          <w:sz w:val="22"/>
          <w:lang w:val="en-US" w:eastAsia="ar-SA"/>
        </w:rPr>
      </w:pPr>
      <w:r w:rsidRPr="00914B18">
        <w:rPr>
          <w:rFonts w:asciiTheme="minorHAnsi" w:hAnsiTheme="minorHAnsi" w:cstheme="minorHAnsi"/>
          <w:color w:val="auto"/>
          <w:sz w:val="22"/>
          <w:lang w:val="en-US" w:eastAsia="ar-SA"/>
        </w:rPr>
        <w:t>Setting up databases in AWS using RDS, storage using S3 buckets and configuring instance backups to S3 bucket.</w:t>
      </w:r>
    </w:p>
    <w:p w:rsidR="00016843" w:rsidRPr="00914B18" w:rsidRDefault="008D207D" w:rsidP="0046511A">
      <w:pPr>
        <w:pStyle w:val="ListParagraph"/>
        <w:numPr>
          <w:ilvl w:val="0"/>
          <w:numId w:val="21"/>
        </w:numPr>
        <w:spacing w:after="0"/>
        <w:jc w:val="both"/>
        <w:rPr>
          <w:rFonts w:eastAsia="Times New Roman" w:cstheme="minorHAnsi"/>
          <w:color w:val="000000"/>
        </w:rPr>
      </w:pPr>
      <w:r w:rsidRPr="00914B18">
        <w:rPr>
          <w:rFonts w:cstheme="minorHAnsi"/>
        </w:rPr>
        <w:t xml:space="preserve">Maintaining </w:t>
      </w:r>
      <w:r w:rsidRPr="00914B18">
        <w:rPr>
          <w:rFonts w:eastAsia="Times New Roman" w:cstheme="minorHAnsi"/>
        </w:rPr>
        <w:t>Server's, Domain's and Database's migration on Amazon Web Services.</w:t>
      </w:r>
    </w:p>
    <w:p w:rsidR="00016843" w:rsidRPr="00914B18" w:rsidRDefault="00F23B1B" w:rsidP="0046511A">
      <w:pPr>
        <w:pStyle w:val="ListParagraph"/>
        <w:numPr>
          <w:ilvl w:val="0"/>
          <w:numId w:val="21"/>
        </w:numPr>
        <w:spacing w:after="0"/>
        <w:jc w:val="both"/>
        <w:rPr>
          <w:rFonts w:eastAsia="Times New Roman" w:cstheme="minorHAnsi"/>
          <w:color w:val="000000"/>
        </w:rPr>
      </w:pPr>
      <w:r w:rsidRPr="00914B18">
        <w:rPr>
          <w:rFonts w:eastAsia="Times New Roman" w:cstheme="minorHAnsi"/>
        </w:rPr>
        <w:t xml:space="preserve">Configuring topics for Email and </w:t>
      </w:r>
      <w:r w:rsidR="000B2616" w:rsidRPr="00914B18">
        <w:rPr>
          <w:rFonts w:eastAsia="Times New Roman" w:cstheme="minorHAnsi"/>
        </w:rPr>
        <w:t>SMS</w:t>
      </w:r>
      <w:r w:rsidR="008D207D" w:rsidRPr="00914B18">
        <w:rPr>
          <w:rFonts w:eastAsia="Times New Roman" w:cstheme="minorHAnsi"/>
        </w:rPr>
        <w:t xml:space="preserve"> in AWS simple notification services.</w:t>
      </w:r>
    </w:p>
    <w:p w:rsidR="00016843" w:rsidRPr="00914B18" w:rsidRDefault="008D207D" w:rsidP="0046511A">
      <w:pPr>
        <w:pStyle w:val="ListParagraph"/>
        <w:numPr>
          <w:ilvl w:val="0"/>
          <w:numId w:val="21"/>
        </w:numPr>
        <w:spacing w:after="0"/>
        <w:jc w:val="both"/>
        <w:rPr>
          <w:rStyle w:val="apple-style-span"/>
          <w:rFonts w:eastAsia="Times New Roman" w:cstheme="minorHAnsi"/>
          <w:color w:val="000000"/>
        </w:rPr>
      </w:pPr>
      <w:r w:rsidRPr="00914B18">
        <w:rPr>
          <w:rStyle w:val="apple-style-span"/>
          <w:rFonts w:eastAsia="Calibri" w:cstheme="minorHAnsi"/>
        </w:rPr>
        <w:t>Creating and Managing</w:t>
      </w:r>
      <w:r w:rsidR="000B2616" w:rsidRPr="00914B18">
        <w:rPr>
          <w:rStyle w:val="apple-style-span"/>
          <w:rFonts w:eastAsia="Calibri" w:cstheme="minorHAnsi"/>
        </w:rPr>
        <w:t xml:space="preserve"> AMIs/Snapshots and Volumes U</w:t>
      </w:r>
      <w:r w:rsidRPr="00914B18">
        <w:rPr>
          <w:rStyle w:val="apple-style-span"/>
          <w:rFonts w:eastAsia="Calibri" w:cstheme="minorHAnsi"/>
        </w:rPr>
        <w:t>pgrade/Downgrad</w:t>
      </w:r>
      <w:r w:rsidR="00B3516F" w:rsidRPr="00914B18">
        <w:rPr>
          <w:rStyle w:val="apple-style-span"/>
          <w:rFonts w:eastAsia="Calibri" w:cstheme="minorHAnsi"/>
        </w:rPr>
        <w:t xml:space="preserve">e AWS Resources </w:t>
      </w:r>
      <w:r w:rsidR="00C204EA" w:rsidRPr="00914B18">
        <w:rPr>
          <w:rStyle w:val="apple-style-span"/>
          <w:rFonts w:eastAsia="Calibri" w:cstheme="minorHAnsi"/>
        </w:rPr>
        <w:t>CPU</w:t>
      </w:r>
      <w:r w:rsidR="00B3516F" w:rsidRPr="00914B18">
        <w:rPr>
          <w:rStyle w:val="apple-style-span"/>
          <w:rFonts w:eastAsia="Calibri" w:cstheme="minorHAnsi"/>
        </w:rPr>
        <w:t>,</w:t>
      </w:r>
      <w:r w:rsidR="00C204EA" w:rsidRPr="00914B18">
        <w:rPr>
          <w:rStyle w:val="apple-style-span"/>
          <w:rFonts w:eastAsia="Calibri" w:cstheme="minorHAnsi"/>
        </w:rPr>
        <w:t xml:space="preserve"> </w:t>
      </w:r>
      <w:r w:rsidR="00B3516F" w:rsidRPr="00914B18">
        <w:rPr>
          <w:rStyle w:val="apple-style-span"/>
          <w:rFonts w:eastAsia="Calibri" w:cstheme="minorHAnsi"/>
        </w:rPr>
        <w:t>Memory,</w:t>
      </w:r>
      <w:r w:rsidR="00C204EA" w:rsidRPr="00914B18">
        <w:rPr>
          <w:rStyle w:val="apple-style-span"/>
          <w:rFonts w:eastAsia="Calibri" w:cstheme="minorHAnsi"/>
        </w:rPr>
        <w:t xml:space="preserve"> </w:t>
      </w:r>
      <w:r w:rsidR="00B3516F" w:rsidRPr="00914B18">
        <w:rPr>
          <w:rStyle w:val="apple-style-span"/>
          <w:rFonts w:eastAsia="Calibri" w:cstheme="minorHAnsi"/>
        </w:rPr>
        <w:t>EBS</w:t>
      </w:r>
      <w:r w:rsidRPr="00914B18">
        <w:rPr>
          <w:rStyle w:val="apple-style-span"/>
          <w:rFonts w:eastAsia="Calibri" w:cstheme="minorHAnsi"/>
        </w:rPr>
        <w:t>.</w:t>
      </w:r>
    </w:p>
    <w:p w:rsidR="002C5ADF" w:rsidRPr="00914B18" w:rsidRDefault="002C5ADF" w:rsidP="002C5ADF">
      <w:pPr>
        <w:pStyle w:val="ListParagraph"/>
        <w:numPr>
          <w:ilvl w:val="0"/>
          <w:numId w:val="23"/>
        </w:numPr>
        <w:spacing w:after="0"/>
        <w:jc w:val="both"/>
        <w:rPr>
          <w:rFonts w:eastAsia="Times New Roman" w:cstheme="minorHAnsi"/>
          <w:color w:val="000000"/>
        </w:rPr>
      </w:pPr>
      <w:r w:rsidRPr="00914B18">
        <w:rPr>
          <w:rFonts w:eastAsia="Times New Roman" w:cstheme="minorHAnsi"/>
          <w:color w:val="000000"/>
        </w:rPr>
        <w:t>Strong Experience in Amazon EC2 Setting up instances, VPC and Security Groups.</w:t>
      </w:r>
    </w:p>
    <w:p w:rsidR="002C5ADF" w:rsidRPr="00914B18" w:rsidRDefault="002C5ADF" w:rsidP="002C5ADF">
      <w:pPr>
        <w:pStyle w:val="ListParagraph"/>
        <w:numPr>
          <w:ilvl w:val="0"/>
          <w:numId w:val="21"/>
        </w:numPr>
        <w:spacing w:after="0"/>
        <w:jc w:val="both"/>
        <w:rPr>
          <w:rFonts w:eastAsia="Times New Roman" w:cstheme="minorHAnsi"/>
          <w:color w:val="000000"/>
        </w:rPr>
      </w:pPr>
      <w:r w:rsidRPr="00914B18">
        <w:rPr>
          <w:rFonts w:eastAsia="Times New Roman" w:cstheme="minorHAnsi"/>
        </w:rPr>
        <w:t>Setup and Managing VPC, Subnets make connection between different zones</w:t>
      </w:r>
      <w:r w:rsidRPr="00914B18">
        <w:rPr>
          <w:rFonts w:cstheme="minorHAnsi"/>
        </w:rPr>
        <w:t>.</w:t>
      </w:r>
    </w:p>
    <w:p w:rsidR="002C5ADF" w:rsidRPr="00914B18" w:rsidRDefault="002C5ADF" w:rsidP="002C5ADF">
      <w:pPr>
        <w:pStyle w:val="ListParagraph"/>
        <w:numPr>
          <w:ilvl w:val="0"/>
          <w:numId w:val="21"/>
        </w:numPr>
        <w:spacing w:after="0"/>
        <w:jc w:val="both"/>
        <w:rPr>
          <w:rFonts w:eastAsia="Times New Roman" w:cstheme="minorHAnsi"/>
          <w:color w:val="000000"/>
        </w:rPr>
      </w:pPr>
      <w:r w:rsidRPr="00914B18">
        <w:rPr>
          <w:rFonts w:eastAsia="Times New Roman" w:cstheme="minorHAnsi"/>
          <w:color w:val="000000"/>
        </w:rPr>
        <w:t>Maintaining the user accounts IAM, Route 53, SES and SNS services in AWS cloud.</w:t>
      </w:r>
    </w:p>
    <w:p w:rsidR="002C5ADF" w:rsidRPr="00914B18" w:rsidRDefault="002C5ADF" w:rsidP="002C5ADF">
      <w:pPr>
        <w:pStyle w:val="NormalArial"/>
        <w:numPr>
          <w:ilvl w:val="0"/>
          <w:numId w:val="21"/>
        </w:numPr>
        <w:spacing w:line="276" w:lineRule="auto"/>
        <w:rPr>
          <w:rStyle w:val="apple-style-span"/>
          <w:rFonts w:asciiTheme="minorHAnsi" w:eastAsia="Calibri" w:hAnsiTheme="minorHAnsi" w:cstheme="minorHAnsi"/>
          <w:sz w:val="22"/>
          <w:szCs w:val="22"/>
          <w:lang w:val="en-IN"/>
        </w:rPr>
      </w:pPr>
      <w:r w:rsidRPr="00914B18">
        <w:rPr>
          <w:rStyle w:val="apple-style-span"/>
          <w:rFonts w:asciiTheme="minorHAnsi" w:eastAsia="Calibri" w:hAnsiTheme="minorHAnsi" w:cstheme="minorHAnsi"/>
          <w:sz w:val="22"/>
          <w:szCs w:val="22"/>
          <w:lang w:val="en-IN"/>
        </w:rPr>
        <w:t>Created alarms in Cloud Watch Service for Monitoring the Server Performance.</w:t>
      </w:r>
    </w:p>
    <w:p w:rsidR="003D08D9" w:rsidRPr="00914B18" w:rsidRDefault="003D08D9" w:rsidP="0046511A">
      <w:pPr>
        <w:pStyle w:val="ListParagraph"/>
        <w:numPr>
          <w:ilvl w:val="0"/>
          <w:numId w:val="21"/>
        </w:numPr>
        <w:spacing w:after="0"/>
        <w:jc w:val="both"/>
        <w:rPr>
          <w:rStyle w:val="apple-style-span"/>
          <w:rFonts w:eastAsia="Times New Roman" w:cstheme="minorHAnsi"/>
          <w:color w:val="000000"/>
        </w:rPr>
      </w:pPr>
      <w:r w:rsidRPr="00914B18">
        <w:rPr>
          <w:rStyle w:val="apple-style-span"/>
          <w:rFonts w:eastAsia="Calibri" w:cstheme="minorHAnsi"/>
        </w:rPr>
        <w:t>Having</w:t>
      </w:r>
      <w:r w:rsidR="007E7320" w:rsidRPr="00914B18">
        <w:rPr>
          <w:rStyle w:val="apple-style-span"/>
          <w:rFonts w:eastAsia="Calibri" w:cstheme="minorHAnsi"/>
        </w:rPr>
        <w:t xml:space="preserve"> </w:t>
      </w:r>
      <w:r w:rsidR="008E4D20" w:rsidRPr="00914B18">
        <w:rPr>
          <w:rStyle w:val="apple-style-span"/>
          <w:rFonts w:eastAsia="Calibri" w:cstheme="minorHAnsi"/>
        </w:rPr>
        <w:t>the</w:t>
      </w:r>
      <w:r w:rsidRPr="00914B18">
        <w:rPr>
          <w:rStyle w:val="apple-style-span"/>
          <w:rFonts w:eastAsia="Calibri" w:cstheme="minorHAnsi"/>
        </w:rPr>
        <w:t xml:space="preserve"> Experience on Writing </w:t>
      </w:r>
      <w:r w:rsidR="00F3321E" w:rsidRPr="00914B18">
        <w:rPr>
          <w:rStyle w:val="apple-style-span"/>
          <w:rFonts w:eastAsia="Calibri" w:cstheme="minorHAnsi"/>
        </w:rPr>
        <w:t>S</w:t>
      </w:r>
      <w:r w:rsidR="0033017A" w:rsidRPr="00914B18">
        <w:rPr>
          <w:rStyle w:val="apple-style-span"/>
          <w:rFonts w:eastAsia="Calibri" w:cstheme="minorHAnsi"/>
        </w:rPr>
        <w:t>hell</w:t>
      </w:r>
      <w:r w:rsidR="008E4D20" w:rsidRPr="00914B18">
        <w:rPr>
          <w:rStyle w:val="apple-style-span"/>
          <w:rFonts w:eastAsia="Calibri" w:cstheme="minorHAnsi"/>
        </w:rPr>
        <w:t xml:space="preserve"> Scripting</w:t>
      </w:r>
      <w:r w:rsidR="00F3321E" w:rsidRPr="00914B18">
        <w:rPr>
          <w:rStyle w:val="apple-style-span"/>
          <w:rFonts w:eastAsia="Calibri" w:cstheme="minorHAnsi"/>
        </w:rPr>
        <w:t xml:space="preserve"> and Python Script</w:t>
      </w:r>
      <w:r w:rsidR="00CE13E5" w:rsidRPr="00914B18">
        <w:rPr>
          <w:rStyle w:val="apple-style-span"/>
          <w:rFonts w:eastAsia="Calibri" w:cstheme="minorHAnsi"/>
        </w:rPr>
        <w:t>i</w:t>
      </w:r>
      <w:r w:rsidR="00F3321E" w:rsidRPr="00914B18">
        <w:rPr>
          <w:rStyle w:val="apple-style-span"/>
          <w:rFonts w:eastAsia="Calibri" w:cstheme="minorHAnsi"/>
        </w:rPr>
        <w:t>ng.</w:t>
      </w:r>
      <w:r w:rsidRPr="00914B18">
        <w:rPr>
          <w:rStyle w:val="apple-style-span"/>
          <w:rFonts w:eastAsia="Calibri" w:cstheme="minorHAnsi"/>
        </w:rPr>
        <w:t xml:space="preserve"> </w:t>
      </w:r>
    </w:p>
    <w:p w:rsidR="002C5ADF" w:rsidRPr="00914B18" w:rsidRDefault="002C5ADF" w:rsidP="002C5ADF">
      <w:pPr>
        <w:pStyle w:val="ListParagraph"/>
        <w:numPr>
          <w:ilvl w:val="0"/>
          <w:numId w:val="21"/>
        </w:numPr>
        <w:spacing w:after="0"/>
        <w:jc w:val="both"/>
        <w:rPr>
          <w:rStyle w:val="apple-style-span"/>
          <w:rFonts w:eastAsia="Times New Roman" w:cstheme="minorHAnsi"/>
          <w:color w:val="000000"/>
        </w:rPr>
      </w:pPr>
      <w:r w:rsidRPr="00914B18">
        <w:rPr>
          <w:rFonts w:eastAsia="Times New Roman" w:cstheme="minorHAnsi"/>
          <w:color w:val="000000"/>
        </w:rPr>
        <w:t>Provision Docker Containers for Developers &amp; Tester to Production box for developing &amp; testing new features, service &amp; enhancements.</w:t>
      </w:r>
    </w:p>
    <w:p w:rsidR="00016843" w:rsidRPr="00914B18" w:rsidRDefault="000B2616" w:rsidP="0046511A">
      <w:pPr>
        <w:pStyle w:val="ListParagraph"/>
        <w:numPr>
          <w:ilvl w:val="0"/>
          <w:numId w:val="21"/>
        </w:numPr>
        <w:spacing w:after="0"/>
        <w:jc w:val="both"/>
        <w:rPr>
          <w:rFonts w:eastAsia="Times New Roman" w:cstheme="minorHAnsi"/>
          <w:color w:val="000000"/>
        </w:rPr>
      </w:pPr>
      <w:r w:rsidRPr="00914B18">
        <w:rPr>
          <w:rFonts w:eastAsia="Times New Roman" w:cstheme="minorHAnsi"/>
          <w:color w:val="000000"/>
        </w:rPr>
        <w:t>Extensive E</w:t>
      </w:r>
      <w:r w:rsidR="008D207D" w:rsidRPr="00914B18">
        <w:rPr>
          <w:rFonts w:eastAsia="Times New Roman" w:cstheme="minorHAnsi"/>
          <w:color w:val="000000"/>
        </w:rPr>
        <w:t>xperience with version control system GIT</w:t>
      </w:r>
      <w:r w:rsidR="005B3FA7" w:rsidRPr="00914B18">
        <w:rPr>
          <w:rFonts w:eastAsia="Times New Roman" w:cstheme="minorHAnsi"/>
          <w:color w:val="000000"/>
        </w:rPr>
        <w:t xml:space="preserve"> </w:t>
      </w:r>
      <w:r w:rsidRPr="00914B18">
        <w:rPr>
          <w:rFonts w:cstheme="minorHAnsi"/>
        </w:rPr>
        <w:t>Installation and C</w:t>
      </w:r>
      <w:r w:rsidR="008D207D" w:rsidRPr="00914B18">
        <w:rPr>
          <w:rFonts w:cstheme="minorHAnsi"/>
        </w:rPr>
        <w:t>onfigura</w:t>
      </w:r>
      <w:r w:rsidRPr="00914B18">
        <w:rPr>
          <w:rFonts w:cstheme="minorHAnsi"/>
        </w:rPr>
        <w:t>tion of Git, merging code from Develop branch to Master branch and M</w:t>
      </w:r>
      <w:r w:rsidR="000B10F0" w:rsidRPr="00914B18">
        <w:rPr>
          <w:rFonts w:cstheme="minorHAnsi"/>
        </w:rPr>
        <w:t>ake it ready for D</w:t>
      </w:r>
      <w:r w:rsidR="008D207D" w:rsidRPr="00914B18">
        <w:rPr>
          <w:rFonts w:cstheme="minorHAnsi"/>
        </w:rPr>
        <w:t>eployment.</w:t>
      </w:r>
    </w:p>
    <w:p w:rsidR="00C00D9A" w:rsidRPr="00914B18" w:rsidRDefault="00564349" w:rsidP="00C00D9A">
      <w:pPr>
        <w:pStyle w:val="NoSpacing"/>
        <w:numPr>
          <w:ilvl w:val="0"/>
          <w:numId w:val="21"/>
        </w:numPr>
        <w:jc w:val="both"/>
        <w:rPr>
          <w:rFonts w:asciiTheme="minorHAnsi" w:hAnsiTheme="minorHAnsi" w:cstheme="minorHAnsi"/>
        </w:rPr>
      </w:pPr>
      <w:r w:rsidRPr="00914B18">
        <w:rPr>
          <w:rFonts w:asciiTheme="minorHAnsi" w:hAnsiTheme="minorHAnsi" w:cstheme="minorHAnsi"/>
        </w:rPr>
        <w:t>Pushing Code from G</w:t>
      </w:r>
      <w:r w:rsidR="00B70BAF" w:rsidRPr="00914B18">
        <w:rPr>
          <w:rFonts w:asciiTheme="minorHAnsi" w:hAnsiTheme="minorHAnsi" w:cstheme="minorHAnsi"/>
        </w:rPr>
        <w:t>IT</w:t>
      </w:r>
      <w:r w:rsidRPr="00914B18">
        <w:rPr>
          <w:rFonts w:asciiTheme="minorHAnsi" w:hAnsiTheme="minorHAnsi" w:cstheme="minorHAnsi"/>
        </w:rPr>
        <w:t xml:space="preserve"> to nexus make available for release through automation script using Jenkins.</w:t>
      </w:r>
    </w:p>
    <w:p w:rsidR="002C5ADF" w:rsidRPr="00914B18" w:rsidRDefault="002C5ADF" w:rsidP="002C5ADF">
      <w:pPr>
        <w:pStyle w:val="ListParagraph"/>
        <w:numPr>
          <w:ilvl w:val="0"/>
          <w:numId w:val="21"/>
        </w:numPr>
        <w:spacing w:after="0"/>
        <w:jc w:val="both"/>
        <w:rPr>
          <w:rFonts w:eastAsia="Times New Roman" w:cstheme="minorHAnsi"/>
          <w:color w:val="000000"/>
        </w:rPr>
      </w:pPr>
      <w:r w:rsidRPr="00914B18">
        <w:rPr>
          <w:rFonts w:cstheme="minorHAnsi"/>
          <w:color w:val="000000"/>
        </w:rPr>
        <w:t>Experience in Automation using Chef Developing Cookbooks in work station and push to the Chef server.</w:t>
      </w:r>
    </w:p>
    <w:p w:rsidR="002C5ADF" w:rsidRPr="00914B18" w:rsidRDefault="002C5ADF" w:rsidP="002C5ADF">
      <w:pPr>
        <w:pStyle w:val="ListParagraph"/>
        <w:numPr>
          <w:ilvl w:val="0"/>
          <w:numId w:val="21"/>
        </w:numPr>
        <w:spacing w:after="0"/>
        <w:jc w:val="both"/>
        <w:rPr>
          <w:rFonts w:eastAsia="Times New Roman" w:cstheme="minorHAnsi"/>
          <w:color w:val="000000"/>
        </w:rPr>
      </w:pPr>
      <w:r w:rsidRPr="00914B18">
        <w:rPr>
          <w:rFonts w:cstheme="minorHAnsi"/>
        </w:rPr>
        <w:t>Installation and Upgrade of Chef Client and Make sure servers are getting converge with Chef-server.</w:t>
      </w:r>
    </w:p>
    <w:p w:rsidR="002C5ADF" w:rsidRPr="00914B18" w:rsidRDefault="002C5ADF" w:rsidP="002C5ADF">
      <w:pPr>
        <w:pStyle w:val="ListParagraph"/>
        <w:numPr>
          <w:ilvl w:val="0"/>
          <w:numId w:val="21"/>
        </w:numPr>
        <w:spacing w:after="0"/>
        <w:jc w:val="both"/>
        <w:rPr>
          <w:rFonts w:eastAsia="Times New Roman" w:cstheme="minorHAnsi"/>
          <w:color w:val="000000"/>
        </w:rPr>
      </w:pPr>
      <w:r w:rsidRPr="00914B18">
        <w:rPr>
          <w:rFonts w:cstheme="minorHAnsi"/>
          <w:color w:val="000000"/>
        </w:rPr>
        <w:t>Test automation code in virtual Environments and with testing tools such as Test kitchen and Chef Spec.</w:t>
      </w:r>
    </w:p>
    <w:p w:rsidR="00C00D9A" w:rsidRPr="00914B18" w:rsidRDefault="00C00D9A" w:rsidP="00C00D9A">
      <w:pPr>
        <w:pStyle w:val="NoSpacing"/>
        <w:numPr>
          <w:ilvl w:val="0"/>
          <w:numId w:val="21"/>
        </w:numPr>
        <w:jc w:val="both"/>
        <w:rPr>
          <w:rFonts w:asciiTheme="minorHAnsi" w:hAnsiTheme="minorHAnsi" w:cstheme="minorHAnsi"/>
        </w:rPr>
      </w:pPr>
      <w:r w:rsidRPr="00914B18">
        <w:rPr>
          <w:rFonts w:asciiTheme="minorHAnsi" w:eastAsia="Tahoma,Times New Roman" w:hAnsiTheme="minorHAnsi" w:cstheme="minorHAnsi"/>
          <w:color w:val="000000" w:themeColor="text1"/>
        </w:rPr>
        <w:t>Configured Jenkins for build and deploy using maven build</w:t>
      </w:r>
      <w:r w:rsidR="00387AEF" w:rsidRPr="00914B18">
        <w:rPr>
          <w:rFonts w:asciiTheme="minorHAnsi" w:eastAsia="Tahoma,Times New Roman" w:hAnsiTheme="minorHAnsi" w:cstheme="minorHAnsi"/>
          <w:color w:val="000000" w:themeColor="text1"/>
        </w:rPr>
        <w:t>.</w:t>
      </w:r>
    </w:p>
    <w:p w:rsidR="00F23727" w:rsidRPr="00914B18" w:rsidRDefault="00F23727" w:rsidP="0046511A">
      <w:pPr>
        <w:pStyle w:val="ListParagraph"/>
        <w:numPr>
          <w:ilvl w:val="0"/>
          <w:numId w:val="21"/>
        </w:numPr>
        <w:spacing w:after="0"/>
        <w:jc w:val="both"/>
        <w:rPr>
          <w:rFonts w:eastAsia="Times New Roman" w:cstheme="minorHAnsi"/>
          <w:color w:val="000000"/>
        </w:rPr>
      </w:pPr>
      <w:r w:rsidRPr="00914B18">
        <w:rPr>
          <w:rFonts w:cstheme="minorHAnsi"/>
          <w:bCs/>
        </w:rPr>
        <w:t>Experience working on several Docker components like Docker Engine, Hub, Machine, Compose and Docker Registry</w:t>
      </w:r>
      <w:r w:rsidR="00575FE1" w:rsidRPr="00914B18">
        <w:rPr>
          <w:rFonts w:cstheme="minorHAnsi"/>
          <w:bCs/>
        </w:rPr>
        <w:t>.</w:t>
      </w:r>
    </w:p>
    <w:p w:rsidR="00FA30B5" w:rsidRPr="00914B18" w:rsidRDefault="0046511A" w:rsidP="002C5ADF">
      <w:pPr>
        <w:pStyle w:val="ListParagraph"/>
        <w:numPr>
          <w:ilvl w:val="0"/>
          <w:numId w:val="21"/>
        </w:numPr>
        <w:spacing w:after="0"/>
        <w:jc w:val="both"/>
        <w:rPr>
          <w:rStyle w:val="apple-style-span"/>
          <w:rFonts w:eastAsia="Times New Roman" w:cstheme="minorHAnsi"/>
          <w:color w:val="000000"/>
        </w:rPr>
      </w:pPr>
      <w:r w:rsidRPr="00914B18">
        <w:rPr>
          <w:rStyle w:val="apple-style-span"/>
          <w:rFonts w:cstheme="minorHAnsi"/>
        </w:rPr>
        <w:t>Worked on Jenkins by installing, Configuring and Maintaining for the purpose of Continuous integration (CI) and for End to End automation for all build and Deployments.</w:t>
      </w:r>
    </w:p>
    <w:p w:rsidR="00795B0A" w:rsidRPr="00914B18" w:rsidRDefault="00795B0A" w:rsidP="00795B0A">
      <w:pPr>
        <w:spacing w:after="0"/>
        <w:ind w:left="360"/>
        <w:jc w:val="both"/>
        <w:rPr>
          <w:rStyle w:val="apple-style-span"/>
          <w:rFonts w:eastAsia="Times New Roman" w:cstheme="minorHAnsi"/>
          <w:color w:val="000000"/>
        </w:rPr>
      </w:pPr>
    </w:p>
    <w:p w:rsidR="00723F87" w:rsidRPr="00914B18" w:rsidRDefault="00723F87" w:rsidP="00795B0A">
      <w:pPr>
        <w:spacing w:after="0"/>
        <w:ind w:left="360"/>
        <w:jc w:val="both"/>
        <w:rPr>
          <w:rStyle w:val="apple-style-span"/>
          <w:rFonts w:eastAsia="Times New Roman" w:cstheme="minorHAnsi"/>
          <w:color w:val="000000"/>
        </w:rPr>
      </w:pPr>
    </w:p>
    <w:p w:rsidR="00A2219B" w:rsidRPr="00914B18" w:rsidRDefault="00A2219B" w:rsidP="00A2219B">
      <w:pPr>
        <w:pBdr>
          <w:bottom w:val="single" w:sz="4" w:space="1" w:color="auto"/>
        </w:pBdr>
        <w:shd w:val="pct30" w:color="auto" w:fill="FFFFFF"/>
        <w:spacing w:after="0"/>
        <w:jc w:val="both"/>
        <w:outlineLvl w:val="0"/>
        <w:rPr>
          <w:rFonts w:cstheme="minorHAnsi"/>
          <w:b/>
          <w:color w:val="000000"/>
        </w:rPr>
      </w:pPr>
      <w:r w:rsidRPr="00914B18">
        <w:rPr>
          <w:rFonts w:cstheme="minorHAnsi"/>
          <w:b/>
          <w:color w:val="000000"/>
        </w:rPr>
        <w:lastRenderedPageBreak/>
        <w:t>Educational Qualifications:</w:t>
      </w:r>
    </w:p>
    <w:p w:rsidR="00A2219B" w:rsidRPr="00914B18" w:rsidRDefault="00A2219B" w:rsidP="00A2219B">
      <w:pPr>
        <w:pStyle w:val="PlainText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2219B" w:rsidRPr="00914B18" w:rsidRDefault="00C71BBE" w:rsidP="00A2219B">
      <w:pPr>
        <w:pStyle w:val="ListParagraph"/>
        <w:numPr>
          <w:ilvl w:val="0"/>
          <w:numId w:val="35"/>
        </w:numPr>
        <w:shd w:val="clear" w:color="auto" w:fill="FFFFFF" w:themeFill="background1"/>
        <w:tabs>
          <w:tab w:val="right" w:pos="9360"/>
        </w:tabs>
        <w:spacing w:after="0"/>
        <w:jc w:val="both"/>
        <w:rPr>
          <w:rFonts w:cstheme="minorHAnsi"/>
          <w:color w:val="000000"/>
        </w:rPr>
      </w:pPr>
      <w:r>
        <w:rPr>
          <w:rFonts w:cstheme="minorHAnsi"/>
        </w:rPr>
        <w:t>Gained Bachelor of Technology from JNTU</w:t>
      </w:r>
      <w:r w:rsidR="00A2219B" w:rsidRPr="00914B18">
        <w:rPr>
          <w:rFonts w:cstheme="minorHAnsi"/>
        </w:rPr>
        <w:t xml:space="preserve"> University, </w:t>
      </w:r>
      <w:r>
        <w:rPr>
          <w:rFonts w:cstheme="minorHAnsi"/>
        </w:rPr>
        <w:t>Kakinada</w:t>
      </w:r>
      <w:r w:rsidR="00A2219B" w:rsidRPr="00914B18">
        <w:rPr>
          <w:rFonts w:cstheme="minorHAnsi"/>
        </w:rPr>
        <w:t>, and A.P.</w:t>
      </w:r>
    </w:p>
    <w:p w:rsidR="00A2219B" w:rsidRPr="00914B18" w:rsidRDefault="00A2219B" w:rsidP="00A2219B">
      <w:pPr>
        <w:spacing w:after="0"/>
        <w:jc w:val="both"/>
        <w:rPr>
          <w:rStyle w:val="apple-style-span"/>
          <w:rFonts w:eastAsia="Times New Roman" w:cstheme="minorHAnsi"/>
          <w:color w:val="000000"/>
        </w:rPr>
      </w:pPr>
    </w:p>
    <w:p w:rsidR="008D207D" w:rsidRPr="00914B18" w:rsidRDefault="008D207D" w:rsidP="0046511A">
      <w:pPr>
        <w:pBdr>
          <w:bottom w:val="single" w:sz="4" w:space="1" w:color="auto"/>
        </w:pBdr>
        <w:shd w:val="pct30" w:color="auto" w:fill="FFFFFF"/>
        <w:spacing w:after="0"/>
        <w:jc w:val="both"/>
        <w:outlineLvl w:val="0"/>
        <w:rPr>
          <w:rFonts w:cstheme="minorHAnsi"/>
          <w:b/>
          <w:color w:val="000000"/>
        </w:rPr>
      </w:pPr>
      <w:r w:rsidRPr="00914B18">
        <w:rPr>
          <w:rFonts w:cstheme="minorHAnsi"/>
          <w:b/>
          <w:color w:val="000000"/>
        </w:rPr>
        <w:t>Technical Skills:</w:t>
      </w:r>
    </w:p>
    <w:p w:rsidR="008D207D" w:rsidRPr="00914B18" w:rsidRDefault="008D207D" w:rsidP="0046511A">
      <w:pPr>
        <w:pStyle w:val="BodyText"/>
        <w:tabs>
          <w:tab w:val="left" w:pos="2292"/>
        </w:tabs>
        <w:spacing w:line="276" w:lineRule="auto"/>
        <w:ind w:right="439"/>
        <w:jc w:val="both"/>
        <w:rPr>
          <w:rFonts w:asciiTheme="minorHAnsi" w:eastAsia="Liberation Serif" w:hAnsiTheme="minorHAnsi" w:cstheme="minorHAnsi"/>
          <w:b/>
          <w:color w:val="00000A"/>
          <w:sz w:val="22"/>
          <w:szCs w:val="22"/>
        </w:rPr>
      </w:pPr>
    </w:p>
    <w:p w:rsidR="005E3A11" w:rsidRPr="00914B18" w:rsidRDefault="005E3A11" w:rsidP="00774D71">
      <w:pPr>
        <w:pStyle w:val="BodyText"/>
        <w:tabs>
          <w:tab w:val="left" w:pos="2292"/>
        </w:tabs>
        <w:spacing w:line="276" w:lineRule="auto"/>
        <w:ind w:right="439"/>
        <w:jc w:val="both"/>
        <w:rPr>
          <w:rFonts w:asciiTheme="minorHAnsi" w:eastAsia="Liberation Serif" w:hAnsiTheme="minorHAnsi" w:cstheme="minorHAnsi"/>
          <w:color w:val="00000A"/>
          <w:sz w:val="22"/>
          <w:szCs w:val="22"/>
        </w:rPr>
      </w:pPr>
      <w:r w:rsidRPr="00914B18">
        <w:rPr>
          <w:rFonts w:asciiTheme="minorHAnsi" w:eastAsia="Liberation Serif" w:hAnsiTheme="minorHAnsi" w:cstheme="minorHAnsi"/>
          <w:b/>
          <w:color w:val="00000A"/>
          <w:sz w:val="22"/>
          <w:szCs w:val="22"/>
        </w:rPr>
        <w:t>Operati</w:t>
      </w:r>
      <w:r w:rsidR="002C6C93" w:rsidRPr="00914B18">
        <w:rPr>
          <w:rFonts w:asciiTheme="minorHAnsi" w:eastAsia="Liberation Serif" w:hAnsiTheme="minorHAnsi" w:cstheme="minorHAnsi"/>
          <w:b/>
          <w:color w:val="00000A"/>
          <w:sz w:val="22"/>
          <w:szCs w:val="22"/>
        </w:rPr>
        <w:t xml:space="preserve">ng Systems        </w:t>
      </w:r>
      <w:r w:rsidR="004873D1" w:rsidRPr="00914B18">
        <w:rPr>
          <w:rFonts w:asciiTheme="minorHAnsi" w:eastAsia="Liberation Serif" w:hAnsiTheme="minorHAnsi" w:cstheme="minorHAnsi"/>
          <w:b/>
          <w:color w:val="00000A"/>
          <w:sz w:val="22"/>
          <w:szCs w:val="22"/>
        </w:rPr>
        <w:t xml:space="preserve">   </w:t>
      </w:r>
      <w:r w:rsidR="00F73B0A" w:rsidRPr="00914B18">
        <w:rPr>
          <w:rFonts w:asciiTheme="minorHAnsi" w:eastAsia="Liberation Serif" w:hAnsiTheme="minorHAnsi" w:cstheme="minorHAnsi"/>
          <w:b/>
          <w:color w:val="00000A"/>
          <w:sz w:val="22"/>
          <w:szCs w:val="22"/>
        </w:rPr>
        <w:t xml:space="preserve"> </w:t>
      </w:r>
      <w:r w:rsidRPr="00914B18">
        <w:rPr>
          <w:rFonts w:asciiTheme="minorHAnsi" w:eastAsia="Liberation Serif" w:hAnsiTheme="minorHAnsi" w:cstheme="minorHAnsi"/>
          <w:b/>
          <w:color w:val="00000A"/>
          <w:sz w:val="22"/>
          <w:szCs w:val="22"/>
        </w:rPr>
        <w:t xml:space="preserve">    </w:t>
      </w:r>
      <w:r w:rsidR="002C6C93" w:rsidRPr="00914B18">
        <w:rPr>
          <w:rFonts w:asciiTheme="minorHAnsi" w:eastAsia="Liberation Serif" w:hAnsiTheme="minorHAnsi" w:cstheme="minorHAnsi"/>
          <w:b/>
          <w:color w:val="00000A"/>
          <w:sz w:val="22"/>
          <w:szCs w:val="22"/>
        </w:rPr>
        <w:t xml:space="preserve">       </w:t>
      </w:r>
      <w:r w:rsidRPr="00914B18">
        <w:rPr>
          <w:rFonts w:asciiTheme="minorHAnsi" w:eastAsia="Liberation Serif" w:hAnsiTheme="minorHAnsi" w:cstheme="minorHAnsi"/>
          <w:b/>
          <w:color w:val="00000A"/>
          <w:sz w:val="22"/>
          <w:szCs w:val="22"/>
        </w:rPr>
        <w:t xml:space="preserve"> </w:t>
      </w:r>
      <w:r w:rsidR="002C6C93" w:rsidRPr="00914B18">
        <w:rPr>
          <w:rFonts w:asciiTheme="minorHAnsi" w:eastAsia="Liberation Serif" w:hAnsiTheme="minorHAnsi" w:cstheme="minorHAnsi"/>
          <w:b/>
          <w:color w:val="00000A"/>
          <w:sz w:val="22"/>
          <w:szCs w:val="22"/>
        </w:rPr>
        <w:t xml:space="preserve">   </w:t>
      </w:r>
      <w:r w:rsidRPr="00914B18">
        <w:rPr>
          <w:rFonts w:asciiTheme="minorHAnsi" w:eastAsia="Liberation Serif" w:hAnsiTheme="minorHAnsi" w:cstheme="minorHAnsi"/>
          <w:b/>
          <w:color w:val="00000A"/>
          <w:sz w:val="22"/>
          <w:szCs w:val="22"/>
        </w:rPr>
        <w:t xml:space="preserve">:  </w:t>
      </w:r>
      <w:r w:rsidRPr="00914B18">
        <w:rPr>
          <w:rFonts w:asciiTheme="minorHAnsi" w:eastAsia="Liberation Serif" w:hAnsiTheme="minorHAnsi" w:cstheme="minorHAnsi"/>
          <w:color w:val="00000A"/>
          <w:sz w:val="22"/>
          <w:szCs w:val="22"/>
        </w:rPr>
        <w:t xml:space="preserve">Linux </w:t>
      </w:r>
      <w:r w:rsidR="003F44E6" w:rsidRPr="00914B18">
        <w:rPr>
          <w:rFonts w:asciiTheme="minorHAnsi" w:eastAsia="DotumChe" w:hAnsiTheme="minorHAnsi" w:cstheme="minorHAnsi"/>
          <w:color w:val="000000"/>
          <w:sz w:val="22"/>
          <w:szCs w:val="22"/>
        </w:rPr>
        <w:t xml:space="preserve">(RHEL, Centos), </w:t>
      </w:r>
      <w:r w:rsidR="00DD2D23" w:rsidRPr="00914B18">
        <w:rPr>
          <w:rFonts w:asciiTheme="minorHAnsi" w:eastAsia="Liberation Serif" w:hAnsiTheme="minorHAnsi" w:cstheme="minorHAnsi"/>
          <w:color w:val="00000A"/>
          <w:sz w:val="22"/>
          <w:szCs w:val="22"/>
        </w:rPr>
        <w:t xml:space="preserve">Windows </w:t>
      </w:r>
      <w:r w:rsidR="003F44E6" w:rsidRPr="00914B18">
        <w:rPr>
          <w:rFonts w:asciiTheme="minorHAnsi" w:eastAsia="Liberation Serif" w:hAnsiTheme="minorHAnsi" w:cstheme="minorHAnsi"/>
          <w:color w:val="00000A"/>
          <w:sz w:val="22"/>
          <w:szCs w:val="22"/>
        </w:rPr>
        <w:t>2008/12</w:t>
      </w:r>
    </w:p>
    <w:p w:rsidR="008D207D" w:rsidRDefault="008D207D" w:rsidP="00774D71">
      <w:pPr>
        <w:pStyle w:val="BodyText"/>
        <w:tabs>
          <w:tab w:val="left" w:pos="2292"/>
        </w:tabs>
        <w:spacing w:line="276" w:lineRule="auto"/>
        <w:ind w:right="439"/>
        <w:jc w:val="both"/>
        <w:rPr>
          <w:rFonts w:asciiTheme="minorHAnsi" w:eastAsia="Liberation Serif" w:hAnsiTheme="minorHAnsi" w:cstheme="minorHAnsi"/>
          <w:color w:val="00000A"/>
          <w:sz w:val="22"/>
          <w:szCs w:val="22"/>
        </w:rPr>
      </w:pPr>
      <w:r w:rsidRPr="00914B18">
        <w:rPr>
          <w:rFonts w:asciiTheme="minorHAnsi" w:eastAsia="Liberation Serif" w:hAnsiTheme="minorHAnsi" w:cstheme="minorHAnsi"/>
          <w:b/>
          <w:color w:val="00000A"/>
          <w:sz w:val="22"/>
          <w:szCs w:val="22"/>
        </w:rPr>
        <w:t>Cloud Technologie</w:t>
      </w:r>
      <w:r w:rsidR="002C6C93" w:rsidRPr="00914B18">
        <w:rPr>
          <w:rFonts w:asciiTheme="minorHAnsi" w:eastAsia="Liberation Serif" w:hAnsiTheme="minorHAnsi" w:cstheme="minorHAnsi"/>
          <w:b/>
          <w:color w:val="00000A"/>
          <w:sz w:val="22"/>
          <w:szCs w:val="22"/>
        </w:rPr>
        <w:t>s</w:t>
      </w:r>
      <w:r w:rsidR="004873D1" w:rsidRPr="00914B18">
        <w:rPr>
          <w:rFonts w:asciiTheme="minorHAnsi" w:eastAsia="Liberation Serif" w:hAnsiTheme="minorHAnsi" w:cstheme="minorHAnsi"/>
          <w:color w:val="00000A"/>
          <w:sz w:val="22"/>
          <w:szCs w:val="22"/>
        </w:rPr>
        <w:t xml:space="preserve">       </w:t>
      </w:r>
      <w:r w:rsidR="00F73B0A" w:rsidRPr="00914B18">
        <w:rPr>
          <w:rFonts w:asciiTheme="minorHAnsi" w:eastAsia="Liberation Serif" w:hAnsiTheme="minorHAnsi" w:cstheme="minorHAnsi"/>
          <w:color w:val="00000A"/>
          <w:sz w:val="22"/>
          <w:szCs w:val="22"/>
        </w:rPr>
        <w:t xml:space="preserve">       </w:t>
      </w:r>
      <w:r w:rsidR="00774D71" w:rsidRPr="00914B18">
        <w:rPr>
          <w:rFonts w:asciiTheme="minorHAnsi" w:eastAsia="Liberation Serif" w:hAnsiTheme="minorHAnsi" w:cstheme="minorHAnsi"/>
          <w:color w:val="00000A"/>
          <w:sz w:val="22"/>
          <w:szCs w:val="22"/>
        </w:rPr>
        <w:t xml:space="preserve"> </w:t>
      </w:r>
      <w:r w:rsidR="00DE5A89" w:rsidRPr="00914B18">
        <w:rPr>
          <w:rFonts w:asciiTheme="minorHAnsi" w:eastAsia="Liberation Serif" w:hAnsiTheme="minorHAnsi" w:cstheme="minorHAnsi"/>
          <w:color w:val="00000A"/>
          <w:sz w:val="22"/>
          <w:szCs w:val="22"/>
        </w:rPr>
        <w:t xml:space="preserve"> </w:t>
      </w:r>
      <w:r w:rsidR="00905104">
        <w:rPr>
          <w:rFonts w:asciiTheme="minorHAnsi" w:eastAsia="Liberation Serif" w:hAnsiTheme="minorHAnsi" w:cstheme="minorHAnsi"/>
          <w:color w:val="00000A"/>
          <w:sz w:val="22"/>
          <w:szCs w:val="22"/>
        </w:rPr>
        <w:t xml:space="preserve">         </w:t>
      </w:r>
      <w:r w:rsidR="005013C5" w:rsidRPr="00914B18">
        <w:rPr>
          <w:rFonts w:asciiTheme="minorHAnsi" w:eastAsia="Liberation Serif" w:hAnsiTheme="minorHAnsi" w:cstheme="minorHAnsi"/>
          <w:color w:val="00000A"/>
          <w:sz w:val="22"/>
          <w:szCs w:val="22"/>
        </w:rPr>
        <w:t>:</w:t>
      </w:r>
      <w:r w:rsidR="00F73B0A" w:rsidRPr="00914B18">
        <w:rPr>
          <w:rFonts w:asciiTheme="minorHAnsi" w:eastAsia="Liberation Serif" w:hAnsiTheme="minorHAnsi" w:cstheme="minorHAnsi"/>
          <w:color w:val="00000A"/>
          <w:sz w:val="22"/>
          <w:szCs w:val="22"/>
        </w:rPr>
        <w:t xml:space="preserve">  </w:t>
      </w:r>
      <w:r w:rsidR="00AA6A21" w:rsidRPr="00914B18">
        <w:rPr>
          <w:rFonts w:asciiTheme="minorHAnsi" w:eastAsia="Liberation Serif" w:hAnsiTheme="minorHAnsi" w:cstheme="minorHAnsi"/>
          <w:color w:val="00000A"/>
          <w:sz w:val="22"/>
          <w:szCs w:val="22"/>
        </w:rPr>
        <w:t>AWS Services</w:t>
      </w:r>
    </w:p>
    <w:p w:rsidR="00C71BBE" w:rsidRPr="00914B18" w:rsidRDefault="00C71BBE" w:rsidP="00C71BBE">
      <w:pPr>
        <w:tabs>
          <w:tab w:val="left" w:pos="2081"/>
        </w:tabs>
        <w:autoSpaceDN w:val="0"/>
        <w:adjustRightInd w:val="0"/>
        <w:spacing w:after="0"/>
        <w:jc w:val="both"/>
        <w:rPr>
          <w:rFonts w:eastAsia="Liberation Serif" w:cstheme="minorHAnsi"/>
          <w:color w:val="00000A"/>
        </w:rPr>
      </w:pPr>
      <w:r w:rsidRPr="00914B18">
        <w:rPr>
          <w:rFonts w:eastAsia="Liberation Serif" w:cstheme="minorHAnsi"/>
          <w:b/>
          <w:color w:val="00000A"/>
        </w:rPr>
        <w:t xml:space="preserve">Version Control                                :  </w:t>
      </w:r>
      <w:r w:rsidRPr="00914B18">
        <w:rPr>
          <w:rFonts w:eastAsia="Liberation Serif" w:cstheme="minorHAnsi"/>
          <w:color w:val="00000A"/>
        </w:rPr>
        <w:t>GIT, GIT Hub</w:t>
      </w:r>
    </w:p>
    <w:p w:rsidR="00C71BBE" w:rsidRPr="00914B18" w:rsidRDefault="00C71BBE" w:rsidP="00C71BBE">
      <w:pPr>
        <w:tabs>
          <w:tab w:val="left" w:pos="2081"/>
        </w:tabs>
        <w:autoSpaceDN w:val="0"/>
        <w:adjustRightInd w:val="0"/>
        <w:spacing w:after="0"/>
        <w:jc w:val="both"/>
        <w:rPr>
          <w:rFonts w:eastAsia="Liberation Serif" w:cstheme="minorHAnsi"/>
          <w:color w:val="00000A"/>
        </w:rPr>
      </w:pPr>
      <w:r w:rsidRPr="00914B18">
        <w:rPr>
          <w:rFonts w:eastAsia="Liberation Serif" w:cstheme="minorHAnsi"/>
          <w:b/>
          <w:color w:val="00000A"/>
        </w:rPr>
        <w:t xml:space="preserve">CI/CD Tools        </w:t>
      </w:r>
      <w:r>
        <w:rPr>
          <w:rFonts w:eastAsia="Liberation Serif" w:cstheme="minorHAnsi"/>
          <w:b/>
          <w:color w:val="00000A"/>
        </w:rPr>
        <w:t xml:space="preserve">                               </w:t>
      </w:r>
      <w:r w:rsidRPr="00914B18">
        <w:rPr>
          <w:rFonts w:eastAsia="Liberation Serif" w:cstheme="minorHAnsi"/>
          <w:b/>
          <w:color w:val="00000A"/>
        </w:rPr>
        <w:t xml:space="preserve">:  </w:t>
      </w:r>
      <w:r w:rsidRPr="00914B18">
        <w:rPr>
          <w:rFonts w:eastAsia="Liberation Serif" w:cstheme="minorHAnsi"/>
          <w:color w:val="00000A"/>
        </w:rPr>
        <w:t>Jenkins</w:t>
      </w:r>
    </w:p>
    <w:p w:rsidR="00C71BBE" w:rsidRPr="00914B18" w:rsidRDefault="00C71BBE" w:rsidP="00C71BBE">
      <w:pPr>
        <w:tabs>
          <w:tab w:val="left" w:pos="2081"/>
        </w:tabs>
        <w:autoSpaceDN w:val="0"/>
        <w:adjustRightInd w:val="0"/>
        <w:spacing w:after="0"/>
        <w:jc w:val="both"/>
        <w:rPr>
          <w:rFonts w:eastAsia="Liberation Serif" w:cstheme="minorHAnsi"/>
          <w:color w:val="00000A"/>
        </w:rPr>
      </w:pPr>
      <w:r w:rsidRPr="00914B18">
        <w:rPr>
          <w:rFonts w:eastAsia="Liberation Serif" w:cstheme="minorHAnsi"/>
          <w:b/>
          <w:color w:val="00000A"/>
        </w:rPr>
        <w:t xml:space="preserve">Configuration Management    </w:t>
      </w:r>
      <w:r>
        <w:rPr>
          <w:rFonts w:eastAsia="Liberation Serif" w:cstheme="minorHAnsi"/>
          <w:b/>
          <w:color w:val="00000A"/>
        </w:rPr>
        <w:t xml:space="preserve">     </w:t>
      </w:r>
      <w:r w:rsidRPr="00914B18">
        <w:rPr>
          <w:rFonts w:eastAsia="Liberation Serif" w:cstheme="minorHAnsi"/>
          <w:b/>
          <w:color w:val="00000A"/>
        </w:rPr>
        <w:t xml:space="preserve">:  </w:t>
      </w:r>
      <w:r w:rsidRPr="00914B18">
        <w:rPr>
          <w:rFonts w:eastAsia="Liberation Serif" w:cstheme="minorHAnsi"/>
          <w:color w:val="00000A"/>
        </w:rPr>
        <w:t>Chef</w:t>
      </w:r>
    </w:p>
    <w:p w:rsidR="00C71BBE" w:rsidRPr="00914B18" w:rsidRDefault="00C71BBE" w:rsidP="00C71BBE">
      <w:pPr>
        <w:tabs>
          <w:tab w:val="left" w:pos="2081"/>
        </w:tabs>
        <w:autoSpaceDN w:val="0"/>
        <w:adjustRightInd w:val="0"/>
        <w:spacing w:after="0"/>
        <w:jc w:val="both"/>
        <w:rPr>
          <w:rFonts w:eastAsia="Liberation Serif" w:cstheme="minorHAnsi"/>
          <w:b/>
          <w:bCs/>
          <w:color w:val="00000A"/>
        </w:rPr>
      </w:pPr>
      <w:r w:rsidRPr="00914B18">
        <w:rPr>
          <w:rFonts w:eastAsia="Liberation Serif" w:cstheme="minorHAnsi"/>
          <w:b/>
          <w:bCs/>
          <w:color w:val="00000A"/>
        </w:rPr>
        <w:t>Container Pl</w:t>
      </w:r>
      <w:r>
        <w:rPr>
          <w:rFonts w:eastAsia="Liberation Serif" w:cstheme="minorHAnsi"/>
          <w:b/>
          <w:bCs/>
          <w:color w:val="00000A"/>
        </w:rPr>
        <w:t xml:space="preserve">atform                         </w:t>
      </w:r>
      <w:r w:rsidRPr="00914B18">
        <w:rPr>
          <w:rFonts w:eastAsia="Liberation Serif" w:cstheme="minorHAnsi"/>
          <w:b/>
          <w:bCs/>
          <w:color w:val="00000A"/>
        </w:rPr>
        <w:t xml:space="preserve">:  </w:t>
      </w:r>
      <w:r w:rsidRPr="00914B18">
        <w:rPr>
          <w:rFonts w:eastAsia="Liberation Serif" w:cstheme="minorHAnsi"/>
          <w:color w:val="00000A"/>
        </w:rPr>
        <w:t>Docker</w:t>
      </w:r>
    </w:p>
    <w:p w:rsidR="008D207D" w:rsidRPr="00914B18" w:rsidRDefault="008D207D" w:rsidP="00774D71">
      <w:pPr>
        <w:pStyle w:val="BodyText"/>
        <w:tabs>
          <w:tab w:val="left" w:pos="2292"/>
        </w:tabs>
        <w:spacing w:line="276" w:lineRule="auto"/>
        <w:ind w:right="439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914B18">
        <w:rPr>
          <w:rFonts w:asciiTheme="minorHAnsi" w:hAnsiTheme="minorHAnsi" w:cstheme="minorHAnsi"/>
          <w:b/>
          <w:bCs/>
          <w:color w:val="000000"/>
          <w:sz w:val="22"/>
          <w:szCs w:val="22"/>
        </w:rPr>
        <w:t>Midd</w:t>
      </w:r>
      <w:r w:rsidR="00F73B0A" w:rsidRPr="00914B18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leware File Systems     </w:t>
      </w:r>
      <w:r w:rsidR="00774D71" w:rsidRPr="00914B18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    </w:t>
      </w:r>
      <w:r w:rsidR="004873D1" w:rsidRPr="00914B18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914B18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="006B3F18" w:rsidRPr="00914B18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 </w:t>
      </w:r>
      <w:r w:rsidR="002C6C93" w:rsidRPr="00914B18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914B18">
        <w:rPr>
          <w:rFonts w:asciiTheme="minorHAnsi" w:hAnsiTheme="minorHAnsi" w:cstheme="minorHAnsi"/>
          <w:b/>
          <w:bCs/>
          <w:color w:val="000000"/>
          <w:sz w:val="22"/>
          <w:szCs w:val="22"/>
        </w:rPr>
        <w:t>:</w:t>
      </w:r>
      <w:r w:rsidR="00F73B0A" w:rsidRPr="00914B1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A878A8" w:rsidRPr="00914B1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2C3384" w:rsidRPr="00914B18">
        <w:rPr>
          <w:rFonts w:asciiTheme="minorHAnsi" w:hAnsiTheme="minorHAnsi" w:cstheme="minorHAnsi"/>
          <w:color w:val="000000"/>
          <w:sz w:val="22"/>
          <w:szCs w:val="22"/>
        </w:rPr>
        <w:t>Apache</w:t>
      </w:r>
      <w:r w:rsidR="00F73B0A" w:rsidRPr="00914B1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914B18">
        <w:rPr>
          <w:rFonts w:asciiTheme="minorHAnsi" w:hAnsiTheme="minorHAnsi" w:cstheme="minorHAnsi"/>
          <w:color w:val="000000"/>
          <w:sz w:val="22"/>
          <w:szCs w:val="22"/>
        </w:rPr>
        <w:t>Tomcat</w:t>
      </w:r>
    </w:p>
    <w:p w:rsidR="008D207D" w:rsidRPr="00914B18" w:rsidRDefault="008D207D" w:rsidP="00774D71">
      <w:pPr>
        <w:pStyle w:val="BodyText"/>
        <w:tabs>
          <w:tab w:val="left" w:pos="2292"/>
          <w:tab w:val="left" w:pos="6317"/>
        </w:tabs>
        <w:spacing w:line="276" w:lineRule="auto"/>
        <w:ind w:right="439"/>
        <w:jc w:val="both"/>
        <w:rPr>
          <w:rFonts w:asciiTheme="minorHAnsi" w:eastAsia="Liberation Serif" w:hAnsiTheme="minorHAnsi" w:cstheme="minorHAnsi"/>
          <w:color w:val="00000A"/>
          <w:sz w:val="22"/>
          <w:szCs w:val="22"/>
        </w:rPr>
      </w:pPr>
      <w:r w:rsidRPr="00914B18">
        <w:rPr>
          <w:rFonts w:asciiTheme="minorHAnsi" w:eastAsia="Liberation Serif" w:hAnsiTheme="minorHAnsi" w:cstheme="minorHAnsi"/>
          <w:b/>
          <w:color w:val="00000A"/>
          <w:sz w:val="22"/>
          <w:szCs w:val="22"/>
        </w:rPr>
        <w:t>Scripting lang</w:t>
      </w:r>
      <w:r w:rsidR="00F73B0A" w:rsidRPr="00914B18">
        <w:rPr>
          <w:rFonts w:asciiTheme="minorHAnsi" w:eastAsia="Liberation Serif" w:hAnsiTheme="minorHAnsi" w:cstheme="minorHAnsi"/>
          <w:b/>
          <w:color w:val="00000A"/>
          <w:sz w:val="22"/>
          <w:szCs w:val="22"/>
        </w:rPr>
        <w:t xml:space="preserve">uages             </w:t>
      </w:r>
      <w:r w:rsidR="002C6C93" w:rsidRPr="00914B18">
        <w:rPr>
          <w:rFonts w:asciiTheme="minorHAnsi" w:eastAsia="Liberation Serif" w:hAnsiTheme="minorHAnsi" w:cstheme="minorHAnsi"/>
          <w:b/>
          <w:color w:val="00000A"/>
          <w:sz w:val="22"/>
          <w:szCs w:val="22"/>
        </w:rPr>
        <w:t xml:space="preserve">      </w:t>
      </w:r>
      <w:r w:rsidR="005013C5" w:rsidRPr="00914B18">
        <w:rPr>
          <w:rFonts w:asciiTheme="minorHAnsi" w:eastAsia="Liberation Serif" w:hAnsiTheme="minorHAnsi" w:cstheme="minorHAnsi"/>
          <w:b/>
          <w:color w:val="00000A"/>
          <w:sz w:val="22"/>
          <w:szCs w:val="22"/>
        </w:rPr>
        <w:t xml:space="preserve"> </w:t>
      </w:r>
      <w:r w:rsidR="00774D71" w:rsidRPr="00914B18">
        <w:rPr>
          <w:rFonts w:asciiTheme="minorHAnsi" w:eastAsia="Liberation Serif" w:hAnsiTheme="minorHAnsi" w:cstheme="minorHAnsi"/>
          <w:b/>
          <w:color w:val="00000A"/>
          <w:sz w:val="22"/>
          <w:szCs w:val="22"/>
        </w:rPr>
        <w:t xml:space="preserve"> </w:t>
      </w:r>
      <w:r w:rsidR="005013C5" w:rsidRPr="00914B18">
        <w:rPr>
          <w:rFonts w:asciiTheme="minorHAnsi" w:eastAsia="Liberation Serif" w:hAnsiTheme="minorHAnsi" w:cstheme="minorHAnsi"/>
          <w:b/>
          <w:color w:val="00000A"/>
          <w:sz w:val="22"/>
          <w:szCs w:val="22"/>
        </w:rPr>
        <w:t xml:space="preserve"> </w:t>
      </w:r>
      <w:r w:rsidR="00905104">
        <w:rPr>
          <w:rFonts w:asciiTheme="minorHAnsi" w:eastAsia="Liberation Serif" w:hAnsiTheme="minorHAnsi" w:cstheme="minorHAnsi"/>
          <w:b/>
          <w:color w:val="00000A"/>
          <w:sz w:val="22"/>
          <w:szCs w:val="22"/>
        </w:rPr>
        <w:t xml:space="preserve">   </w:t>
      </w:r>
      <w:r w:rsidR="005013C5" w:rsidRPr="00914B18">
        <w:rPr>
          <w:rFonts w:asciiTheme="minorHAnsi" w:eastAsia="Liberation Serif" w:hAnsiTheme="minorHAnsi" w:cstheme="minorHAnsi"/>
          <w:b/>
          <w:color w:val="00000A"/>
          <w:sz w:val="22"/>
          <w:szCs w:val="22"/>
        </w:rPr>
        <w:t xml:space="preserve">:  </w:t>
      </w:r>
      <w:r w:rsidR="00A870D2" w:rsidRPr="00914B18">
        <w:rPr>
          <w:rFonts w:asciiTheme="minorHAnsi" w:eastAsia="Liberation Serif" w:hAnsiTheme="minorHAnsi" w:cstheme="minorHAnsi"/>
          <w:bCs/>
          <w:color w:val="00000A"/>
          <w:sz w:val="22"/>
          <w:szCs w:val="22"/>
        </w:rPr>
        <w:t>Python,</w:t>
      </w:r>
      <w:r w:rsidR="00A870D2" w:rsidRPr="00914B18">
        <w:rPr>
          <w:rFonts w:asciiTheme="minorHAnsi" w:eastAsia="Liberation Serif" w:hAnsiTheme="minorHAnsi" w:cstheme="minorHAnsi"/>
          <w:b/>
          <w:color w:val="00000A"/>
          <w:sz w:val="22"/>
          <w:szCs w:val="22"/>
        </w:rPr>
        <w:t xml:space="preserve"> </w:t>
      </w:r>
      <w:r w:rsidR="00061C49" w:rsidRPr="00914B18">
        <w:rPr>
          <w:rFonts w:asciiTheme="minorHAnsi" w:eastAsia="Liberation Serif" w:hAnsiTheme="minorHAnsi" w:cstheme="minorHAnsi"/>
          <w:color w:val="00000A"/>
          <w:sz w:val="22"/>
          <w:szCs w:val="22"/>
        </w:rPr>
        <w:t xml:space="preserve">Shell </w:t>
      </w:r>
      <w:r w:rsidRPr="00914B18">
        <w:rPr>
          <w:rFonts w:asciiTheme="minorHAnsi" w:eastAsia="Liberation Serif" w:hAnsiTheme="minorHAnsi" w:cstheme="minorHAnsi"/>
          <w:color w:val="00000A"/>
          <w:sz w:val="22"/>
          <w:szCs w:val="22"/>
        </w:rPr>
        <w:t>Scripting</w:t>
      </w:r>
    </w:p>
    <w:p w:rsidR="009A658B" w:rsidRPr="00914B18" w:rsidRDefault="009A658B" w:rsidP="00774D71">
      <w:pPr>
        <w:pStyle w:val="BodyText"/>
        <w:tabs>
          <w:tab w:val="left" w:pos="2292"/>
          <w:tab w:val="left" w:pos="6317"/>
        </w:tabs>
        <w:spacing w:line="276" w:lineRule="auto"/>
        <w:ind w:right="439"/>
        <w:jc w:val="both"/>
        <w:rPr>
          <w:rFonts w:asciiTheme="minorHAnsi" w:eastAsia="Liberation Serif" w:hAnsiTheme="minorHAnsi" w:cstheme="minorHAnsi"/>
          <w:b/>
          <w:color w:val="00000A"/>
          <w:sz w:val="22"/>
          <w:szCs w:val="22"/>
        </w:rPr>
      </w:pPr>
      <w:r w:rsidRPr="00914B18">
        <w:rPr>
          <w:rFonts w:asciiTheme="minorHAnsi" w:eastAsia="Liberation Serif" w:hAnsiTheme="minorHAnsi" w:cstheme="minorHAnsi"/>
          <w:b/>
          <w:bCs/>
          <w:color w:val="00000A"/>
          <w:sz w:val="22"/>
          <w:szCs w:val="22"/>
        </w:rPr>
        <w:t>Networking</w:t>
      </w:r>
      <w:r w:rsidRPr="00914B18">
        <w:rPr>
          <w:rFonts w:asciiTheme="minorHAnsi" w:eastAsia="Liberation Serif" w:hAnsiTheme="minorHAnsi" w:cstheme="minorHAnsi"/>
          <w:color w:val="00000A"/>
          <w:sz w:val="22"/>
          <w:szCs w:val="22"/>
        </w:rPr>
        <w:t xml:space="preserve">        </w:t>
      </w:r>
      <w:r w:rsidR="00905104">
        <w:rPr>
          <w:rFonts w:asciiTheme="minorHAnsi" w:eastAsia="Liberation Serif" w:hAnsiTheme="minorHAnsi" w:cstheme="minorHAnsi"/>
          <w:color w:val="00000A"/>
          <w:sz w:val="22"/>
          <w:szCs w:val="22"/>
        </w:rPr>
        <w:t xml:space="preserve">                               </w:t>
      </w:r>
      <w:r w:rsidRPr="00914B18">
        <w:rPr>
          <w:rFonts w:asciiTheme="minorHAnsi" w:eastAsia="Liberation Serif" w:hAnsiTheme="minorHAnsi" w:cstheme="minorHAnsi"/>
          <w:color w:val="00000A"/>
          <w:sz w:val="22"/>
          <w:szCs w:val="22"/>
        </w:rPr>
        <w:t xml:space="preserve">:  HTTP, HTTPS, FTP, SSH </w:t>
      </w:r>
    </w:p>
    <w:p w:rsidR="00C8255D" w:rsidRPr="00914B18" w:rsidRDefault="00C8255D" w:rsidP="00774D71">
      <w:pPr>
        <w:tabs>
          <w:tab w:val="left" w:pos="2081"/>
        </w:tabs>
        <w:autoSpaceDN w:val="0"/>
        <w:adjustRightInd w:val="0"/>
        <w:spacing w:after="0"/>
        <w:jc w:val="both"/>
        <w:rPr>
          <w:rFonts w:eastAsia="Liberation Serif" w:cstheme="minorHAnsi"/>
          <w:color w:val="00000A"/>
        </w:rPr>
      </w:pPr>
      <w:r w:rsidRPr="00914B18">
        <w:rPr>
          <w:rFonts w:eastAsia="Liberation Serif" w:cstheme="minorHAnsi"/>
          <w:b/>
          <w:bCs/>
          <w:color w:val="00000A"/>
        </w:rPr>
        <w:t>Build Tool</w:t>
      </w:r>
      <w:r w:rsidRPr="00914B18">
        <w:rPr>
          <w:rFonts w:eastAsia="Liberation Serif" w:cstheme="minorHAnsi"/>
          <w:color w:val="00000A"/>
        </w:rPr>
        <w:t xml:space="preserve">           </w:t>
      </w:r>
      <w:r w:rsidR="00905104">
        <w:rPr>
          <w:rFonts w:eastAsia="Liberation Serif" w:cstheme="minorHAnsi"/>
          <w:color w:val="00000A"/>
        </w:rPr>
        <w:t xml:space="preserve">                              </w:t>
      </w:r>
      <w:r w:rsidRPr="00914B18">
        <w:rPr>
          <w:rFonts w:eastAsia="Liberation Serif" w:cstheme="minorHAnsi"/>
          <w:color w:val="00000A"/>
        </w:rPr>
        <w:t xml:space="preserve">: </w:t>
      </w:r>
      <w:r w:rsidR="00A878A8" w:rsidRPr="00914B18">
        <w:rPr>
          <w:rFonts w:eastAsia="Liberation Serif" w:cstheme="minorHAnsi"/>
          <w:color w:val="00000A"/>
        </w:rPr>
        <w:t xml:space="preserve"> </w:t>
      </w:r>
      <w:r w:rsidRPr="00914B18">
        <w:rPr>
          <w:rFonts w:eastAsia="Liberation Serif" w:cstheme="minorHAnsi"/>
          <w:color w:val="00000A"/>
        </w:rPr>
        <w:t>Maven</w:t>
      </w:r>
    </w:p>
    <w:p w:rsidR="004336FE" w:rsidRPr="00914B18" w:rsidRDefault="009A658B" w:rsidP="00774D71">
      <w:pPr>
        <w:tabs>
          <w:tab w:val="left" w:pos="2081"/>
        </w:tabs>
        <w:autoSpaceDN w:val="0"/>
        <w:adjustRightInd w:val="0"/>
        <w:spacing w:after="0"/>
        <w:jc w:val="both"/>
        <w:rPr>
          <w:rFonts w:eastAsia="Liberation Serif" w:cstheme="minorHAnsi"/>
          <w:b/>
          <w:bCs/>
          <w:color w:val="00000A"/>
        </w:rPr>
      </w:pPr>
      <w:r w:rsidRPr="00914B18">
        <w:rPr>
          <w:rFonts w:eastAsia="Liberation Serif" w:cstheme="minorHAnsi"/>
          <w:b/>
          <w:bCs/>
          <w:color w:val="00000A"/>
        </w:rPr>
        <w:t xml:space="preserve">Database            </w:t>
      </w:r>
      <w:r w:rsidR="00905104">
        <w:rPr>
          <w:rFonts w:eastAsia="Liberation Serif" w:cstheme="minorHAnsi"/>
          <w:b/>
          <w:bCs/>
          <w:color w:val="00000A"/>
        </w:rPr>
        <w:t xml:space="preserve">                              </w:t>
      </w:r>
      <w:r w:rsidRPr="00914B18">
        <w:rPr>
          <w:rFonts w:eastAsia="Liberation Serif" w:cstheme="minorHAnsi"/>
          <w:b/>
          <w:bCs/>
          <w:color w:val="00000A"/>
        </w:rPr>
        <w:t xml:space="preserve">: </w:t>
      </w:r>
      <w:r w:rsidRPr="00914B18">
        <w:rPr>
          <w:rFonts w:eastAsia="Liberation Serif" w:cstheme="minorHAnsi"/>
          <w:color w:val="00000A"/>
        </w:rPr>
        <w:t>MySQL</w:t>
      </w:r>
    </w:p>
    <w:p w:rsidR="009A658B" w:rsidRPr="00914B18" w:rsidRDefault="009A658B" w:rsidP="00774D71">
      <w:pPr>
        <w:tabs>
          <w:tab w:val="left" w:pos="2081"/>
        </w:tabs>
        <w:autoSpaceDN w:val="0"/>
        <w:adjustRightInd w:val="0"/>
        <w:spacing w:after="0"/>
        <w:jc w:val="both"/>
        <w:rPr>
          <w:rFonts w:eastAsia="Liberation Serif" w:cstheme="minorHAnsi"/>
          <w:color w:val="00000A"/>
        </w:rPr>
      </w:pPr>
    </w:p>
    <w:p w:rsidR="008D207D" w:rsidRPr="00914B18" w:rsidRDefault="008D207D" w:rsidP="0046511A">
      <w:pPr>
        <w:pBdr>
          <w:bottom w:val="single" w:sz="4" w:space="1" w:color="auto"/>
        </w:pBdr>
        <w:shd w:val="pct30" w:color="auto" w:fill="FFFFFF"/>
        <w:spacing w:after="0"/>
        <w:jc w:val="both"/>
        <w:outlineLvl w:val="0"/>
        <w:rPr>
          <w:rFonts w:cstheme="minorHAnsi"/>
          <w:b/>
          <w:color w:val="000000"/>
        </w:rPr>
      </w:pPr>
      <w:r w:rsidRPr="00914B18">
        <w:rPr>
          <w:rFonts w:cstheme="minorHAnsi"/>
          <w:b/>
          <w:color w:val="000000"/>
        </w:rPr>
        <w:t>Professional Experience:</w:t>
      </w:r>
    </w:p>
    <w:p w:rsidR="008D207D" w:rsidRPr="00914B18" w:rsidRDefault="008D207D" w:rsidP="0046511A">
      <w:pPr>
        <w:spacing w:after="0"/>
        <w:jc w:val="both"/>
        <w:rPr>
          <w:rFonts w:cstheme="minorHAnsi"/>
        </w:rPr>
      </w:pPr>
    </w:p>
    <w:p w:rsidR="00DB1A37" w:rsidRPr="00914B18" w:rsidRDefault="00AB37D7" w:rsidP="0046511A">
      <w:pPr>
        <w:spacing w:after="0"/>
        <w:jc w:val="both"/>
        <w:rPr>
          <w:rFonts w:cstheme="minorHAnsi"/>
          <w:b/>
        </w:rPr>
      </w:pPr>
      <w:r w:rsidRPr="00914B18">
        <w:rPr>
          <w:rFonts w:cstheme="minorHAnsi"/>
          <w:b/>
        </w:rPr>
        <w:t xml:space="preserve">Organization </w:t>
      </w:r>
      <w:r w:rsidR="00EB5B92" w:rsidRPr="00914B18">
        <w:rPr>
          <w:rFonts w:cstheme="minorHAnsi"/>
          <w:b/>
        </w:rPr>
        <w:t xml:space="preserve"> </w:t>
      </w:r>
      <w:r w:rsidRPr="00914B18">
        <w:rPr>
          <w:rFonts w:cstheme="minorHAnsi"/>
          <w:b/>
        </w:rPr>
        <w:t xml:space="preserve">   </w:t>
      </w:r>
      <w:r w:rsidR="005013C5" w:rsidRPr="00914B18">
        <w:rPr>
          <w:rFonts w:cstheme="minorHAnsi"/>
          <w:b/>
        </w:rPr>
        <w:t xml:space="preserve"> </w:t>
      </w:r>
      <w:r w:rsidR="006B3F18" w:rsidRPr="00914B18">
        <w:rPr>
          <w:rFonts w:cstheme="minorHAnsi"/>
          <w:b/>
        </w:rPr>
        <w:t xml:space="preserve">     </w:t>
      </w:r>
      <w:r w:rsidR="005013C5" w:rsidRPr="00914B18">
        <w:rPr>
          <w:rFonts w:cstheme="minorHAnsi"/>
          <w:b/>
        </w:rPr>
        <w:t>:</w:t>
      </w:r>
      <w:r w:rsidR="00D479FE" w:rsidRPr="00914B18">
        <w:rPr>
          <w:rFonts w:cstheme="minorHAnsi"/>
          <w:b/>
        </w:rPr>
        <w:t xml:space="preserve"> </w:t>
      </w:r>
      <w:r w:rsidR="005013C5" w:rsidRPr="00914B18">
        <w:rPr>
          <w:rFonts w:cstheme="minorHAnsi"/>
          <w:b/>
        </w:rPr>
        <w:t xml:space="preserve"> </w:t>
      </w:r>
      <w:r w:rsidR="00CA5CA5" w:rsidRPr="00914B18">
        <w:rPr>
          <w:rFonts w:cstheme="minorHAnsi"/>
          <w:b/>
        </w:rPr>
        <w:t xml:space="preserve">    </w:t>
      </w:r>
      <w:r w:rsidR="00C71BBE">
        <w:rPr>
          <w:rFonts w:cstheme="minorHAnsi"/>
          <w:b/>
        </w:rPr>
        <w:t xml:space="preserve"> Accenture</w:t>
      </w:r>
    </w:p>
    <w:p w:rsidR="008D207D" w:rsidRPr="00914B18" w:rsidRDefault="009C313C" w:rsidP="0046511A">
      <w:pPr>
        <w:spacing w:after="0"/>
        <w:jc w:val="both"/>
        <w:rPr>
          <w:rFonts w:cstheme="minorHAnsi"/>
          <w:bCs/>
        </w:rPr>
      </w:pPr>
      <w:r w:rsidRPr="00914B18">
        <w:rPr>
          <w:rFonts w:cstheme="minorHAnsi"/>
          <w:b/>
        </w:rPr>
        <w:t xml:space="preserve">Duration  </w:t>
      </w:r>
      <w:r w:rsidR="00D479FE" w:rsidRPr="00914B18">
        <w:rPr>
          <w:rFonts w:cstheme="minorHAnsi"/>
          <w:b/>
        </w:rPr>
        <w:t xml:space="preserve">        </w:t>
      </w:r>
      <w:r w:rsidR="00F77122" w:rsidRPr="00914B18">
        <w:rPr>
          <w:rFonts w:cstheme="minorHAnsi"/>
          <w:b/>
        </w:rPr>
        <w:t xml:space="preserve">     </w:t>
      </w:r>
      <w:r w:rsidR="006B3F18" w:rsidRPr="00914B18">
        <w:rPr>
          <w:rFonts w:cstheme="minorHAnsi"/>
          <w:b/>
        </w:rPr>
        <w:t xml:space="preserve">    :</w:t>
      </w:r>
      <w:r w:rsidR="00AB37D7" w:rsidRPr="00914B18">
        <w:rPr>
          <w:rFonts w:cstheme="minorHAnsi"/>
          <w:b/>
        </w:rPr>
        <w:t xml:space="preserve"> </w:t>
      </w:r>
      <w:r w:rsidR="008D207D" w:rsidRPr="00914B18">
        <w:rPr>
          <w:rFonts w:cstheme="minorHAnsi"/>
          <w:b/>
        </w:rPr>
        <w:t xml:space="preserve">  </w:t>
      </w:r>
      <w:r w:rsidR="00304618" w:rsidRPr="00914B18">
        <w:rPr>
          <w:rFonts w:cstheme="minorHAnsi"/>
          <w:b/>
        </w:rPr>
        <w:t xml:space="preserve"> </w:t>
      </w:r>
      <w:r w:rsidR="00CA5CA5" w:rsidRPr="00914B18">
        <w:rPr>
          <w:rFonts w:cstheme="minorHAnsi"/>
          <w:b/>
        </w:rPr>
        <w:t xml:space="preserve">  </w:t>
      </w:r>
      <w:r w:rsidR="00C71BBE">
        <w:rPr>
          <w:rFonts w:cstheme="minorHAnsi"/>
          <w:bCs/>
        </w:rPr>
        <w:t>Jan</w:t>
      </w:r>
      <w:r w:rsidR="006B3F18" w:rsidRPr="00914B18">
        <w:rPr>
          <w:rFonts w:cstheme="minorHAnsi"/>
          <w:bCs/>
        </w:rPr>
        <w:t xml:space="preserve"> </w:t>
      </w:r>
      <w:r w:rsidR="00CA5CA5" w:rsidRPr="00914B18">
        <w:rPr>
          <w:rFonts w:cstheme="minorHAnsi"/>
          <w:bCs/>
        </w:rPr>
        <w:t>16</w:t>
      </w:r>
      <w:r w:rsidR="005A7B01" w:rsidRPr="00914B18">
        <w:rPr>
          <w:rFonts w:cstheme="minorHAnsi"/>
          <w:bCs/>
        </w:rPr>
        <w:t xml:space="preserve"> </w:t>
      </w:r>
      <w:r w:rsidR="00304618" w:rsidRPr="00914B18">
        <w:rPr>
          <w:rFonts w:cstheme="minorHAnsi"/>
          <w:bCs/>
        </w:rPr>
        <w:t>to Till D</w:t>
      </w:r>
      <w:r w:rsidR="005A7B01" w:rsidRPr="00914B18">
        <w:rPr>
          <w:rFonts w:cstheme="minorHAnsi"/>
          <w:bCs/>
        </w:rPr>
        <w:t>ate</w:t>
      </w:r>
      <w:r w:rsidR="00347CC6" w:rsidRPr="00914B18">
        <w:rPr>
          <w:rFonts w:cstheme="minorHAnsi"/>
          <w:bCs/>
        </w:rPr>
        <w:t xml:space="preserve">  </w:t>
      </w:r>
    </w:p>
    <w:p w:rsidR="008D207D" w:rsidRPr="00914B18" w:rsidRDefault="00AB37D7" w:rsidP="0046511A">
      <w:pPr>
        <w:jc w:val="both"/>
        <w:rPr>
          <w:rFonts w:cstheme="minorHAnsi"/>
          <w:b/>
        </w:rPr>
      </w:pPr>
      <w:r w:rsidRPr="00914B18">
        <w:rPr>
          <w:rFonts w:cstheme="minorHAnsi"/>
          <w:b/>
        </w:rPr>
        <w:t xml:space="preserve">Role                       </w:t>
      </w:r>
      <w:r w:rsidR="00800E88">
        <w:rPr>
          <w:rFonts w:cstheme="minorHAnsi"/>
          <w:b/>
        </w:rPr>
        <w:t xml:space="preserve">    </w:t>
      </w:r>
      <w:r w:rsidR="005013C5" w:rsidRPr="00914B18">
        <w:rPr>
          <w:rFonts w:cstheme="minorHAnsi"/>
          <w:b/>
        </w:rPr>
        <w:t>:</w:t>
      </w:r>
      <w:r w:rsidR="00D479FE" w:rsidRPr="00914B18">
        <w:rPr>
          <w:rFonts w:cstheme="minorHAnsi"/>
          <w:b/>
        </w:rPr>
        <w:t xml:space="preserve"> </w:t>
      </w:r>
      <w:r w:rsidR="008D207D" w:rsidRPr="00914B18">
        <w:rPr>
          <w:rFonts w:cstheme="minorHAnsi"/>
          <w:b/>
        </w:rPr>
        <w:t xml:space="preserve"> </w:t>
      </w:r>
      <w:r w:rsidR="005013C5" w:rsidRPr="00914B18">
        <w:rPr>
          <w:rFonts w:cstheme="minorHAnsi"/>
          <w:b/>
        </w:rPr>
        <w:t xml:space="preserve"> </w:t>
      </w:r>
      <w:r w:rsidR="008D207D" w:rsidRPr="00914B18">
        <w:rPr>
          <w:rFonts w:cstheme="minorHAnsi"/>
          <w:b/>
        </w:rPr>
        <w:t xml:space="preserve"> </w:t>
      </w:r>
      <w:r w:rsidR="00BB7109" w:rsidRPr="00914B18">
        <w:rPr>
          <w:rFonts w:cstheme="minorHAnsi"/>
          <w:b/>
        </w:rPr>
        <w:t xml:space="preserve"> </w:t>
      </w:r>
      <w:r w:rsidR="00CA5CA5" w:rsidRPr="00914B18">
        <w:rPr>
          <w:rFonts w:cstheme="minorHAnsi"/>
          <w:b/>
        </w:rPr>
        <w:t xml:space="preserve"> </w:t>
      </w:r>
      <w:r w:rsidR="006B3F18" w:rsidRPr="00914B18">
        <w:rPr>
          <w:rFonts w:cstheme="minorHAnsi"/>
          <w:b/>
        </w:rPr>
        <w:t>AWS/</w:t>
      </w:r>
      <w:r w:rsidR="00BB7109" w:rsidRPr="00914B18">
        <w:rPr>
          <w:rFonts w:cstheme="minorHAnsi"/>
          <w:b/>
          <w:bCs/>
        </w:rPr>
        <w:t>DevOps</w:t>
      </w:r>
      <w:r w:rsidR="008D207D" w:rsidRPr="00914B18">
        <w:rPr>
          <w:rFonts w:cstheme="minorHAnsi"/>
        </w:rPr>
        <w:t xml:space="preserve"> Engineer</w:t>
      </w:r>
      <w:r w:rsidR="006B3F18" w:rsidRPr="00914B18">
        <w:rPr>
          <w:rFonts w:cstheme="minorHAnsi"/>
        </w:rPr>
        <w:t>.</w:t>
      </w:r>
    </w:p>
    <w:p w:rsidR="008D207D" w:rsidRPr="00914B18" w:rsidRDefault="008D207D" w:rsidP="0046511A">
      <w:pPr>
        <w:jc w:val="both"/>
        <w:rPr>
          <w:rStyle w:val="apple-style-span"/>
          <w:rFonts w:cstheme="minorHAnsi"/>
          <w:b/>
          <w:u w:val="thick"/>
        </w:rPr>
      </w:pPr>
      <w:r w:rsidRPr="00914B18">
        <w:rPr>
          <w:rFonts w:cstheme="minorHAnsi"/>
          <w:b/>
          <w:u w:val="thick"/>
        </w:rPr>
        <w:t>Responsibilities:</w:t>
      </w:r>
    </w:p>
    <w:p w:rsidR="008D207D" w:rsidRPr="00914B18" w:rsidRDefault="00A456F0" w:rsidP="0046511A">
      <w:pPr>
        <w:pStyle w:val="ListParagraph"/>
        <w:numPr>
          <w:ilvl w:val="0"/>
          <w:numId w:val="18"/>
        </w:numPr>
        <w:jc w:val="both"/>
        <w:rPr>
          <w:rFonts w:cstheme="minorHAnsi"/>
          <w:bCs/>
        </w:rPr>
      </w:pPr>
      <w:r w:rsidRPr="00914B18">
        <w:rPr>
          <w:rFonts w:cstheme="minorHAnsi"/>
          <w:bCs/>
        </w:rPr>
        <w:t>Creating and Managing</w:t>
      </w:r>
      <w:r w:rsidR="008D207D" w:rsidRPr="00914B18">
        <w:rPr>
          <w:rFonts w:cstheme="minorHAnsi"/>
          <w:bCs/>
        </w:rPr>
        <w:t xml:space="preserve"> Amazon EC2 Instances AMIs, storage blocks in S3</w:t>
      </w:r>
      <w:r w:rsidR="00613DD6" w:rsidRPr="00914B18">
        <w:rPr>
          <w:rFonts w:cstheme="minorHAnsi"/>
          <w:bCs/>
        </w:rPr>
        <w:t xml:space="preserve">, </w:t>
      </w:r>
      <w:r w:rsidR="008D207D" w:rsidRPr="00914B18">
        <w:rPr>
          <w:rFonts w:cstheme="minorHAnsi"/>
          <w:bCs/>
        </w:rPr>
        <w:t>taking Snapshots,</w:t>
      </w:r>
      <w:r w:rsidR="00613DD6" w:rsidRPr="00914B18">
        <w:rPr>
          <w:rFonts w:cstheme="minorHAnsi"/>
          <w:bCs/>
        </w:rPr>
        <w:t xml:space="preserve"> </w:t>
      </w:r>
      <w:r w:rsidR="008D207D" w:rsidRPr="00914B18">
        <w:rPr>
          <w:rFonts w:cstheme="minorHAnsi"/>
          <w:bCs/>
        </w:rPr>
        <w:t>VPCs, s</w:t>
      </w:r>
      <w:r w:rsidR="00DB4FE0" w:rsidRPr="00914B18">
        <w:rPr>
          <w:rFonts w:cstheme="minorHAnsi"/>
          <w:bCs/>
        </w:rPr>
        <w:t>ubnets, load balancing</w:t>
      </w:r>
      <w:r w:rsidR="001E0D7D" w:rsidRPr="00914B18">
        <w:rPr>
          <w:rFonts w:cstheme="minorHAnsi"/>
          <w:bCs/>
        </w:rPr>
        <w:t xml:space="preserve"> in</w:t>
      </w:r>
      <w:r w:rsidR="008D207D" w:rsidRPr="00914B18">
        <w:rPr>
          <w:rFonts w:cstheme="minorHAnsi"/>
          <w:bCs/>
        </w:rPr>
        <w:t xml:space="preserve"> AWS</w:t>
      </w:r>
      <w:r w:rsidR="00EC4EE2" w:rsidRPr="00914B18">
        <w:rPr>
          <w:rFonts w:cstheme="minorHAnsi"/>
          <w:bCs/>
        </w:rPr>
        <w:t>.</w:t>
      </w:r>
    </w:p>
    <w:p w:rsidR="008D207D" w:rsidRPr="00914B18" w:rsidRDefault="008D207D" w:rsidP="0046511A">
      <w:pPr>
        <w:pStyle w:val="ListParagraph"/>
        <w:numPr>
          <w:ilvl w:val="0"/>
          <w:numId w:val="18"/>
        </w:numPr>
        <w:jc w:val="both"/>
        <w:rPr>
          <w:rFonts w:cstheme="minorHAnsi"/>
          <w:bCs/>
        </w:rPr>
      </w:pPr>
      <w:r w:rsidRPr="00914B18">
        <w:rPr>
          <w:rFonts w:cstheme="minorHAnsi"/>
          <w:bCs/>
        </w:rPr>
        <w:t>Performed S3 buckets creation, policies and also on the IAM role based polices and</w:t>
      </w:r>
      <w:r w:rsidR="006C470D" w:rsidRPr="00914B18">
        <w:rPr>
          <w:rFonts w:cstheme="minorHAnsi"/>
          <w:bCs/>
        </w:rPr>
        <w:t xml:space="preserve"> customizing the JSON template.</w:t>
      </w:r>
    </w:p>
    <w:p w:rsidR="0046511A" w:rsidRPr="00914B18" w:rsidRDefault="0046511A" w:rsidP="0046511A">
      <w:pPr>
        <w:pStyle w:val="ListParagraph"/>
        <w:numPr>
          <w:ilvl w:val="0"/>
          <w:numId w:val="18"/>
        </w:numPr>
        <w:jc w:val="both"/>
        <w:rPr>
          <w:rFonts w:cstheme="minorHAnsi"/>
          <w:bCs/>
        </w:rPr>
      </w:pPr>
      <w:r w:rsidRPr="00914B18">
        <w:rPr>
          <w:rFonts w:cstheme="minorHAnsi"/>
          <w:bCs/>
        </w:rPr>
        <w:t>Installed application on AWS EC2 instances and also configured the storage on S3 buckets.</w:t>
      </w:r>
    </w:p>
    <w:p w:rsidR="008D207D" w:rsidRPr="00914B18" w:rsidRDefault="008D207D" w:rsidP="0046511A">
      <w:pPr>
        <w:pStyle w:val="ListParagraph"/>
        <w:numPr>
          <w:ilvl w:val="0"/>
          <w:numId w:val="18"/>
        </w:numPr>
        <w:jc w:val="both"/>
        <w:rPr>
          <w:rFonts w:cstheme="minorHAnsi"/>
          <w:bCs/>
        </w:rPr>
      </w:pPr>
      <w:r w:rsidRPr="00914B18">
        <w:rPr>
          <w:rFonts w:cstheme="minorHAnsi"/>
          <w:bCs/>
        </w:rPr>
        <w:t>Implemented and maintained the monitoring and alerting of production and corporate servers/storage using AWS Cloud watch.</w:t>
      </w:r>
    </w:p>
    <w:p w:rsidR="008D207D" w:rsidRPr="00914B18" w:rsidRDefault="008D207D" w:rsidP="0046511A">
      <w:pPr>
        <w:pStyle w:val="ListParagraph"/>
        <w:numPr>
          <w:ilvl w:val="0"/>
          <w:numId w:val="18"/>
        </w:numPr>
        <w:jc w:val="both"/>
        <w:rPr>
          <w:rFonts w:cstheme="minorHAnsi"/>
          <w:bCs/>
        </w:rPr>
      </w:pPr>
      <w:r w:rsidRPr="00914B18">
        <w:rPr>
          <w:rFonts w:cstheme="minorHAnsi"/>
          <w:bCs/>
        </w:rPr>
        <w:t>Managed servers on the Amazon Web Services (AWS) platform instances using Chef Configuration management.</w:t>
      </w:r>
    </w:p>
    <w:p w:rsidR="008D207D" w:rsidRPr="00914B18" w:rsidRDefault="008D207D" w:rsidP="0046511A">
      <w:pPr>
        <w:pStyle w:val="ListParagraph"/>
        <w:numPr>
          <w:ilvl w:val="0"/>
          <w:numId w:val="18"/>
        </w:numPr>
        <w:jc w:val="both"/>
        <w:rPr>
          <w:rFonts w:cstheme="minorHAnsi"/>
          <w:bCs/>
        </w:rPr>
      </w:pPr>
      <w:r w:rsidRPr="00914B18">
        <w:rPr>
          <w:rFonts w:cstheme="minorHAnsi"/>
          <w:bCs/>
        </w:rPr>
        <w:t>Worked on Jenkins by installing, Configuring and maintaining for the purpose of continuous Integration and for End to End automation for all build and deployments.</w:t>
      </w:r>
    </w:p>
    <w:p w:rsidR="008D207D" w:rsidRPr="00914B18" w:rsidRDefault="008D207D" w:rsidP="0046511A">
      <w:pPr>
        <w:pStyle w:val="ListParagraph"/>
        <w:numPr>
          <w:ilvl w:val="0"/>
          <w:numId w:val="18"/>
        </w:numPr>
        <w:jc w:val="both"/>
        <w:rPr>
          <w:rFonts w:cstheme="minorHAnsi"/>
          <w:bCs/>
        </w:rPr>
      </w:pPr>
      <w:r w:rsidRPr="00914B18">
        <w:rPr>
          <w:rFonts w:cstheme="minorHAnsi"/>
          <w:bCs/>
        </w:rPr>
        <w:t>Knowledge on GIT and Jenkins Continuous Integration of Server–Installation, Configuration, Design and Administration, and integrating these tools with other systems.</w:t>
      </w:r>
    </w:p>
    <w:p w:rsidR="008D207D" w:rsidRPr="00914B18" w:rsidRDefault="008D207D" w:rsidP="0046511A">
      <w:pPr>
        <w:pStyle w:val="ListParagraph"/>
        <w:numPr>
          <w:ilvl w:val="0"/>
          <w:numId w:val="18"/>
        </w:numPr>
        <w:jc w:val="both"/>
        <w:rPr>
          <w:rFonts w:cstheme="minorHAnsi"/>
          <w:bCs/>
        </w:rPr>
      </w:pPr>
      <w:r w:rsidRPr="00914B18">
        <w:rPr>
          <w:rFonts w:cstheme="minorHAnsi"/>
          <w:bCs/>
        </w:rPr>
        <w:t>Create Chef Automation tools and builds, and do an overall process improvement to any manual processes.</w:t>
      </w:r>
    </w:p>
    <w:p w:rsidR="008D207D" w:rsidRPr="00914B18" w:rsidRDefault="008D207D" w:rsidP="0046511A">
      <w:pPr>
        <w:pStyle w:val="ListParagraph"/>
        <w:numPr>
          <w:ilvl w:val="0"/>
          <w:numId w:val="18"/>
        </w:numPr>
        <w:jc w:val="both"/>
        <w:rPr>
          <w:rFonts w:cstheme="minorHAnsi"/>
          <w:bCs/>
        </w:rPr>
      </w:pPr>
      <w:r w:rsidRPr="00914B18">
        <w:rPr>
          <w:rFonts w:cstheme="minorHAnsi"/>
          <w:bCs/>
        </w:rPr>
        <w:t>Written Chef Cookbooks for various DB configurations to modularize and optimize end product configuration.</w:t>
      </w:r>
    </w:p>
    <w:p w:rsidR="008D207D" w:rsidRPr="00914B18" w:rsidRDefault="008D207D" w:rsidP="0046511A">
      <w:pPr>
        <w:pStyle w:val="ListParagraph"/>
        <w:numPr>
          <w:ilvl w:val="0"/>
          <w:numId w:val="18"/>
        </w:numPr>
        <w:jc w:val="both"/>
        <w:rPr>
          <w:rFonts w:cstheme="minorHAnsi"/>
          <w:bCs/>
        </w:rPr>
      </w:pPr>
      <w:r w:rsidRPr="00914B18">
        <w:rPr>
          <w:rFonts w:cstheme="minorHAnsi"/>
          <w:bCs/>
        </w:rPr>
        <w:t>Installation and upgrade of Chef Client and Make sure servers are getting converge with chef-server.</w:t>
      </w:r>
    </w:p>
    <w:p w:rsidR="008D207D" w:rsidRPr="00914B18" w:rsidRDefault="008D207D" w:rsidP="0046511A">
      <w:pPr>
        <w:pStyle w:val="ListParagraph"/>
        <w:numPr>
          <w:ilvl w:val="0"/>
          <w:numId w:val="18"/>
        </w:numPr>
        <w:jc w:val="both"/>
        <w:rPr>
          <w:rFonts w:cstheme="minorHAnsi"/>
          <w:bCs/>
        </w:rPr>
      </w:pPr>
      <w:r w:rsidRPr="00914B18">
        <w:rPr>
          <w:rFonts w:cstheme="minorHAnsi"/>
          <w:bCs/>
        </w:rPr>
        <w:lastRenderedPageBreak/>
        <w:t>Converting production support scripts to chef recipes. And AWS server provisioning using Chef Recipes.</w:t>
      </w:r>
    </w:p>
    <w:p w:rsidR="008D207D" w:rsidRPr="00914B18" w:rsidRDefault="008D207D" w:rsidP="0046511A">
      <w:pPr>
        <w:pStyle w:val="ListParagraph"/>
        <w:numPr>
          <w:ilvl w:val="0"/>
          <w:numId w:val="18"/>
        </w:numPr>
        <w:jc w:val="both"/>
        <w:rPr>
          <w:rFonts w:cstheme="minorHAnsi"/>
          <w:bCs/>
        </w:rPr>
      </w:pPr>
      <w:r w:rsidRPr="00914B18">
        <w:rPr>
          <w:rFonts w:cstheme="minorHAnsi"/>
          <w:bCs/>
        </w:rPr>
        <w:t>Experienced in build and deployment of Java applications on to different environments such as QA, UAT and Production.</w:t>
      </w:r>
    </w:p>
    <w:p w:rsidR="00914B18" w:rsidRPr="00914B18" w:rsidRDefault="00914B18" w:rsidP="0046511A">
      <w:pPr>
        <w:pStyle w:val="ListParagraph"/>
        <w:numPr>
          <w:ilvl w:val="0"/>
          <w:numId w:val="18"/>
        </w:numPr>
        <w:jc w:val="both"/>
        <w:rPr>
          <w:rFonts w:cstheme="minorHAnsi"/>
          <w:bCs/>
        </w:rPr>
      </w:pPr>
      <w:r w:rsidRPr="00914B18">
        <w:rPr>
          <w:rFonts w:cstheme="minorHAnsi"/>
          <w:color w:val="000000"/>
          <w:lang w:eastAsia="zh-CN" w:bidi="hi-IN"/>
        </w:rPr>
        <w:t>Excellent skills in applying Continuous Integration, Continuous Deployment and Continuous Delivery proce</w:t>
      </w:r>
      <w:r>
        <w:rPr>
          <w:rFonts w:cstheme="minorHAnsi"/>
          <w:color w:val="000000"/>
          <w:lang w:eastAsia="zh-CN" w:bidi="hi-IN"/>
        </w:rPr>
        <w:t xml:space="preserve">sses &amp; tools [ Example: Git, </w:t>
      </w:r>
      <w:r w:rsidR="00733CEE">
        <w:rPr>
          <w:rFonts w:cstheme="minorHAnsi"/>
          <w:color w:val="000000"/>
          <w:lang w:eastAsia="zh-CN" w:bidi="hi-IN"/>
        </w:rPr>
        <w:t>Chef</w:t>
      </w:r>
      <w:r w:rsidRPr="00914B18">
        <w:rPr>
          <w:rFonts w:cstheme="minorHAnsi"/>
          <w:color w:val="000000"/>
          <w:lang w:eastAsia="zh-CN" w:bidi="hi-IN"/>
        </w:rPr>
        <w:t>, Maven, Jenkins, Apache Tomcat, MySQL, Shell Scripting Docker, etc.]</w:t>
      </w:r>
    </w:p>
    <w:p w:rsidR="008D207D" w:rsidRDefault="008D207D" w:rsidP="0046511A">
      <w:pPr>
        <w:pStyle w:val="ListParagraph"/>
        <w:numPr>
          <w:ilvl w:val="0"/>
          <w:numId w:val="18"/>
        </w:numPr>
        <w:jc w:val="both"/>
        <w:rPr>
          <w:rFonts w:cstheme="minorHAnsi"/>
          <w:bCs/>
        </w:rPr>
      </w:pPr>
      <w:r w:rsidRPr="00914B18">
        <w:rPr>
          <w:rFonts w:cstheme="minorHAnsi"/>
          <w:bCs/>
        </w:rPr>
        <w:t>Branching, Tagging, Release Activities on Version Control Tool Git Hub.</w:t>
      </w:r>
    </w:p>
    <w:p w:rsidR="00BE7653" w:rsidRPr="00914B18" w:rsidRDefault="00BE7653" w:rsidP="0046511A">
      <w:pPr>
        <w:pStyle w:val="ListParagraph"/>
        <w:numPr>
          <w:ilvl w:val="0"/>
          <w:numId w:val="18"/>
        </w:numPr>
        <w:jc w:val="both"/>
        <w:rPr>
          <w:rFonts w:cstheme="minorHAnsi"/>
          <w:bCs/>
        </w:rPr>
      </w:pPr>
      <w:r>
        <w:rPr>
          <w:rFonts w:cstheme="minorHAnsi"/>
          <w:bCs/>
        </w:rPr>
        <w:t xml:space="preserve">Using Maven Tool for Build The Latest Jobs Once Committed in the Git Hub.  </w:t>
      </w:r>
    </w:p>
    <w:p w:rsidR="00914B18" w:rsidRPr="00914B18" w:rsidRDefault="008D207D" w:rsidP="00914B18">
      <w:pPr>
        <w:pStyle w:val="ListParagraph"/>
        <w:numPr>
          <w:ilvl w:val="0"/>
          <w:numId w:val="18"/>
        </w:numPr>
        <w:jc w:val="both"/>
        <w:rPr>
          <w:rFonts w:cstheme="minorHAnsi"/>
          <w:bCs/>
        </w:rPr>
      </w:pPr>
      <w:r w:rsidRPr="00914B18">
        <w:rPr>
          <w:rFonts w:cstheme="minorHAnsi"/>
          <w:bCs/>
        </w:rPr>
        <w:t xml:space="preserve">Experienced in deployment of applications on Apache Web server </w:t>
      </w:r>
      <w:r w:rsidR="0046511A" w:rsidRPr="00914B18">
        <w:rPr>
          <w:rFonts w:cstheme="minorHAnsi"/>
          <w:bCs/>
        </w:rPr>
        <w:t>and Application Server Like</w:t>
      </w:r>
      <w:r w:rsidRPr="00914B18">
        <w:rPr>
          <w:rFonts w:cstheme="minorHAnsi"/>
          <w:bCs/>
        </w:rPr>
        <w:t xml:space="preserve"> as Tomcat.</w:t>
      </w:r>
    </w:p>
    <w:p w:rsidR="00914B18" w:rsidRPr="00914B18" w:rsidRDefault="00914B18" w:rsidP="00914B18">
      <w:pPr>
        <w:pStyle w:val="ListParagraph"/>
        <w:numPr>
          <w:ilvl w:val="0"/>
          <w:numId w:val="18"/>
        </w:numPr>
        <w:jc w:val="both"/>
        <w:rPr>
          <w:rFonts w:cstheme="minorHAnsi"/>
          <w:bCs/>
        </w:rPr>
      </w:pPr>
      <w:r w:rsidRPr="00914B18">
        <w:rPr>
          <w:rFonts w:cstheme="minorHAnsi"/>
          <w:color w:val="000000"/>
          <w:lang w:eastAsia="zh-CN" w:bidi="hi-IN"/>
        </w:rPr>
        <w:t>Good experience in automating cloud management task</w:t>
      </w:r>
      <w:r w:rsidR="00733CEE">
        <w:rPr>
          <w:rFonts w:cstheme="minorHAnsi"/>
          <w:color w:val="000000"/>
          <w:lang w:eastAsia="zh-CN" w:bidi="hi-IN"/>
        </w:rPr>
        <w:t>s using chef, Shell and Python</w:t>
      </w:r>
      <w:r w:rsidRPr="00914B18">
        <w:rPr>
          <w:rFonts w:cstheme="minorHAnsi"/>
          <w:color w:val="000000"/>
          <w:lang w:eastAsia="zh-CN" w:bidi="hi-IN"/>
        </w:rPr>
        <w:t xml:space="preserve"> scripting</w:t>
      </w:r>
      <w:r w:rsidR="00733CEE">
        <w:rPr>
          <w:rFonts w:cstheme="minorHAnsi"/>
          <w:color w:val="000000"/>
          <w:lang w:eastAsia="zh-CN" w:bidi="hi-IN"/>
        </w:rPr>
        <w:t>.</w:t>
      </w:r>
    </w:p>
    <w:p w:rsidR="006E746F" w:rsidRPr="00914B18" w:rsidRDefault="006E746F" w:rsidP="0046511A">
      <w:pPr>
        <w:pStyle w:val="ListParagraph"/>
        <w:numPr>
          <w:ilvl w:val="0"/>
          <w:numId w:val="18"/>
        </w:numPr>
        <w:jc w:val="both"/>
        <w:rPr>
          <w:rFonts w:cstheme="minorHAnsi"/>
          <w:bCs/>
        </w:rPr>
      </w:pPr>
      <w:r w:rsidRPr="00914B18">
        <w:rPr>
          <w:rFonts w:cstheme="minorHAnsi"/>
          <w:bCs/>
        </w:rPr>
        <w:t>Created Docker files and build images and push to the Docker private registry.</w:t>
      </w:r>
    </w:p>
    <w:p w:rsidR="006E746F" w:rsidRPr="00914B18" w:rsidRDefault="006E746F" w:rsidP="0046511A">
      <w:pPr>
        <w:pStyle w:val="ListParagraph"/>
        <w:numPr>
          <w:ilvl w:val="0"/>
          <w:numId w:val="18"/>
        </w:numPr>
        <w:jc w:val="both"/>
        <w:rPr>
          <w:rFonts w:cstheme="minorHAnsi"/>
          <w:bCs/>
        </w:rPr>
      </w:pPr>
      <w:r w:rsidRPr="00914B18">
        <w:rPr>
          <w:rFonts w:cstheme="minorHAnsi"/>
          <w:bCs/>
        </w:rPr>
        <w:t>Set up the local development environments through Docker containers for new developers.</w:t>
      </w:r>
    </w:p>
    <w:p w:rsidR="002E23CC" w:rsidRPr="00914B18" w:rsidRDefault="002E23CC" w:rsidP="002E23CC">
      <w:pPr>
        <w:pStyle w:val="ListParagraph"/>
        <w:numPr>
          <w:ilvl w:val="0"/>
          <w:numId w:val="18"/>
        </w:numPr>
        <w:jc w:val="both"/>
        <w:rPr>
          <w:rFonts w:cstheme="minorHAnsi"/>
          <w:bCs/>
        </w:rPr>
      </w:pPr>
      <w:r w:rsidRPr="00914B18">
        <w:rPr>
          <w:rFonts w:cstheme="minorHAnsi"/>
          <w:bCs/>
        </w:rPr>
        <w:t>Worked on Jenkins by installing, Configuring and maintaining for the purpose of continuous Integration and for End to End automation for all build and deployments.</w:t>
      </w:r>
    </w:p>
    <w:p w:rsidR="00D410F5" w:rsidRPr="00914B18" w:rsidRDefault="00D410F5" w:rsidP="0046511A">
      <w:pPr>
        <w:pStyle w:val="ListParagraph"/>
        <w:numPr>
          <w:ilvl w:val="0"/>
          <w:numId w:val="18"/>
        </w:numPr>
        <w:jc w:val="both"/>
        <w:rPr>
          <w:rFonts w:cstheme="minorHAnsi"/>
          <w:bCs/>
        </w:rPr>
      </w:pPr>
      <w:r w:rsidRPr="00914B18">
        <w:rPr>
          <w:rFonts w:cstheme="minorHAnsi"/>
          <w:bCs/>
        </w:rPr>
        <w:t xml:space="preserve">Pull the images as per we want and using </w:t>
      </w:r>
      <w:r w:rsidR="0029227D" w:rsidRPr="00914B18">
        <w:rPr>
          <w:rFonts w:cstheme="minorHAnsi"/>
          <w:bCs/>
        </w:rPr>
        <w:t>T</w:t>
      </w:r>
      <w:r w:rsidR="0047570B" w:rsidRPr="00914B18">
        <w:rPr>
          <w:rFonts w:cstheme="minorHAnsi"/>
          <w:bCs/>
        </w:rPr>
        <w:t>hat I</w:t>
      </w:r>
      <w:r w:rsidRPr="00914B18">
        <w:rPr>
          <w:rFonts w:cstheme="minorHAnsi"/>
          <w:bCs/>
        </w:rPr>
        <w:t>mages as per our Requirements.</w:t>
      </w:r>
    </w:p>
    <w:p w:rsidR="00E910E2" w:rsidRPr="00914B18" w:rsidRDefault="005E0589" w:rsidP="00E910E2">
      <w:pPr>
        <w:pStyle w:val="ListParagraph"/>
        <w:numPr>
          <w:ilvl w:val="0"/>
          <w:numId w:val="18"/>
        </w:numPr>
        <w:jc w:val="both"/>
        <w:rPr>
          <w:rFonts w:cstheme="minorHAnsi"/>
          <w:bCs/>
        </w:rPr>
      </w:pPr>
      <w:r w:rsidRPr="00914B18">
        <w:rPr>
          <w:rFonts w:cstheme="minorHAnsi"/>
          <w:bCs/>
        </w:rPr>
        <w:t>Install the Workstation Bootstrapped Nodes Write recipes and Cookbooks and Upload them to Chef Server.</w:t>
      </w:r>
    </w:p>
    <w:p w:rsidR="008D207D" w:rsidRPr="00914B18" w:rsidRDefault="00275ECF" w:rsidP="0046511A">
      <w:pPr>
        <w:spacing w:after="0"/>
        <w:jc w:val="both"/>
        <w:rPr>
          <w:rFonts w:cstheme="minorHAnsi"/>
          <w:b/>
          <w:shd w:val="clear" w:color="auto" w:fill="FFFFFF"/>
        </w:rPr>
      </w:pPr>
      <w:r w:rsidRPr="00914B18">
        <w:rPr>
          <w:rFonts w:cstheme="minorHAnsi"/>
          <w:b/>
        </w:rPr>
        <w:t xml:space="preserve">Organization   </w:t>
      </w:r>
      <w:r w:rsidR="00CA5CA5" w:rsidRPr="00914B18">
        <w:rPr>
          <w:rFonts w:cstheme="minorHAnsi"/>
          <w:b/>
        </w:rPr>
        <w:t xml:space="preserve">       </w:t>
      </w:r>
      <w:r w:rsidR="00475A25">
        <w:rPr>
          <w:rFonts w:cstheme="minorHAnsi"/>
          <w:b/>
        </w:rPr>
        <w:t xml:space="preserve">  </w:t>
      </w:r>
      <w:r w:rsidR="006B3F18" w:rsidRPr="00914B18">
        <w:rPr>
          <w:rFonts w:cstheme="minorHAnsi"/>
          <w:b/>
        </w:rPr>
        <w:t xml:space="preserve">:   </w:t>
      </w:r>
      <w:r w:rsidR="00C71BBE">
        <w:rPr>
          <w:rFonts w:cstheme="minorHAnsi"/>
          <w:b/>
        </w:rPr>
        <w:t xml:space="preserve"> </w:t>
      </w:r>
      <w:r w:rsidR="00C71BBE" w:rsidRPr="00C71BBE">
        <w:rPr>
          <w:rFonts w:cstheme="minorHAnsi"/>
          <w:color w:val="222222"/>
          <w:sz w:val="24"/>
          <w:szCs w:val="24"/>
          <w:shd w:val="clear" w:color="auto" w:fill="FFFFFF"/>
        </w:rPr>
        <w:t>Cognizant Technology Solutions</w:t>
      </w:r>
    </w:p>
    <w:p w:rsidR="00B12573" w:rsidRPr="00914B18" w:rsidRDefault="008D207D" w:rsidP="0046511A">
      <w:pPr>
        <w:spacing w:after="0"/>
        <w:jc w:val="both"/>
        <w:rPr>
          <w:rFonts w:cstheme="minorHAnsi"/>
        </w:rPr>
      </w:pPr>
      <w:r w:rsidRPr="00914B18">
        <w:rPr>
          <w:rFonts w:cstheme="minorHAnsi"/>
          <w:b/>
        </w:rPr>
        <w:t>Duration</w:t>
      </w:r>
      <w:r w:rsidRPr="00914B18">
        <w:rPr>
          <w:rFonts w:cstheme="minorHAnsi"/>
          <w:b/>
        </w:rPr>
        <w:tab/>
      </w:r>
      <w:r w:rsidR="00275ECF" w:rsidRPr="00914B18">
        <w:rPr>
          <w:rFonts w:cstheme="minorHAnsi"/>
          <w:b/>
        </w:rPr>
        <w:t xml:space="preserve">    </w:t>
      </w:r>
      <w:r w:rsidR="00CA5CA5" w:rsidRPr="00914B18">
        <w:rPr>
          <w:rFonts w:cstheme="minorHAnsi"/>
          <w:b/>
        </w:rPr>
        <w:t xml:space="preserve">  </w:t>
      </w:r>
      <w:r w:rsidRPr="00914B18">
        <w:rPr>
          <w:rFonts w:cstheme="minorHAnsi"/>
          <w:b/>
        </w:rPr>
        <w:t xml:space="preserve"> :  </w:t>
      </w:r>
      <w:r w:rsidR="00681F85" w:rsidRPr="00914B18">
        <w:rPr>
          <w:rFonts w:cstheme="minorHAnsi"/>
          <w:b/>
        </w:rPr>
        <w:t xml:space="preserve"> </w:t>
      </w:r>
      <w:r w:rsidR="00F8150D" w:rsidRPr="00914B18">
        <w:rPr>
          <w:rFonts w:cstheme="minorHAnsi"/>
          <w:b/>
        </w:rPr>
        <w:t xml:space="preserve"> </w:t>
      </w:r>
      <w:r w:rsidR="00C71BBE">
        <w:rPr>
          <w:rFonts w:cstheme="minorHAnsi"/>
          <w:bCs/>
        </w:rPr>
        <w:t>Feb</w:t>
      </w:r>
      <w:r w:rsidR="00C7014A" w:rsidRPr="00914B18">
        <w:rPr>
          <w:rFonts w:cstheme="minorHAnsi"/>
          <w:bCs/>
        </w:rPr>
        <w:t xml:space="preserve"> 13</w:t>
      </w:r>
      <w:r w:rsidR="00C71BBE">
        <w:rPr>
          <w:rFonts w:cstheme="minorHAnsi"/>
          <w:bCs/>
        </w:rPr>
        <w:t xml:space="preserve"> to Dec</w:t>
      </w:r>
      <w:r w:rsidR="005A7B01" w:rsidRPr="00914B18">
        <w:rPr>
          <w:rFonts w:cstheme="minorHAnsi"/>
          <w:bCs/>
        </w:rPr>
        <w:t xml:space="preserve"> 1</w:t>
      </w:r>
      <w:r w:rsidR="00C71BBE">
        <w:rPr>
          <w:rFonts w:cstheme="minorHAnsi"/>
          <w:bCs/>
        </w:rPr>
        <w:t>5</w:t>
      </w:r>
    </w:p>
    <w:p w:rsidR="00394618" w:rsidRDefault="008D207D" w:rsidP="00394618">
      <w:pPr>
        <w:spacing w:after="0"/>
        <w:jc w:val="both"/>
        <w:rPr>
          <w:rFonts w:cstheme="minorHAnsi"/>
        </w:rPr>
      </w:pPr>
      <w:r w:rsidRPr="00914B18">
        <w:rPr>
          <w:rFonts w:cstheme="minorHAnsi"/>
          <w:b/>
        </w:rPr>
        <w:t>Role</w:t>
      </w:r>
      <w:r w:rsidRPr="00914B18">
        <w:rPr>
          <w:rFonts w:cstheme="minorHAnsi"/>
          <w:b/>
        </w:rPr>
        <w:tab/>
      </w:r>
      <w:r w:rsidR="00275ECF" w:rsidRPr="00914B18">
        <w:rPr>
          <w:rFonts w:cstheme="minorHAnsi"/>
        </w:rPr>
        <w:tab/>
        <w:t xml:space="preserve"> </w:t>
      </w:r>
      <w:r w:rsidR="00681F85" w:rsidRPr="00914B18">
        <w:rPr>
          <w:rFonts w:cstheme="minorHAnsi"/>
        </w:rPr>
        <w:t xml:space="preserve">    </w:t>
      </w:r>
      <w:r w:rsidR="00CA5CA5" w:rsidRPr="00914B18">
        <w:rPr>
          <w:rFonts w:cstheme="minorHAnsi"/>
        </w:rPr>
        <w:t xml:space="preserve">  </w:t>
      </w:r>
      <w:r w:rsidR="00681F85" w:rsidRPr="00914B18">
        <w:rPr>
          <w:rFonts w:cstheme="minorHAnsi"/>
        </w:rPr>
        <w:t xml:space="preserve">:    </w:t>
      </w:r>
      <w:r w:rsidRPr="00914B18">
        <w:rPr>
          <w:rFonts w:cstheme="minorHAnsi"/>
        </w:rPr>
        <w:t xml:space="preserve">Linux </w:t>
      </w:r>
      <w:r w:rsidR="007F1E09" w:rsidRPr="00914B18">
        <w:rPr>
          <w:rFonts w:cstheme="minorHAnsi"/>
        </w:rPr>
        <w:t>Admin/AWS Cloud Engineer</w:t>
      </w:r>
    </w:p>
    <w:p w:rsidR="008D207D" w:rsidRPr="00914B18" w:rsidRDefault="008D207D" w:rsidP="00394618">
      <w:pPr>
        <w:spacing w:after="0"/>
        <w:jc w:val="both"/>
        <w:rPr>
          <w:rFonts w:cstheme="minorHAnsi"/>
        </w:rPr>
      </w:pPr>
      <w:r w:rsidRPr="00914B18">
        <w:rPr>
          <w:rFonts w:cstheme="minorHAnsi"/>
          <w:b/>
          <w:u w:val="thick"/>
        </w:rPr>
        <w:t>Responsibilities</w:t>
      </w:r>
      <w:r w:rsidRPr="00914B18">
        <w:rPr>
          <w:rFonts w:cstheme="minorHAnsi"/>
        </w:rPr>
        <w:t>:</w:t>
      </w:r>
    </w:p>
    <w:p w:rsidR="00A2219B" w:rsidRPr="00914B18" w:rsidRDefault="00A2219B" w:rsidP="00A2219B">
      <w:pPr>
        <w:pStyle w:val="ListParagraph"/>
        <w:widowControl w:val="0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914B18">
        <w:rPr>
          <w:rFonts w:cstheme="minorHAnsi"/>
        </w:rPr>
        <w:t>Installing all Linux </w:t>
      </w:r>
      <w:r w:rsidR="00750BBE" w:rsidRPr="00914B18">
        <w:rPr>
          <w:rFonts w:cstheme="minorHAnsi"/>
        </w:rPr>
        <w:t>flavours</w:t>
      </w:r>
      <w:r w:rsidRPr="00914B18">
        <w:rPr>
          <w:rFonts w:cstheme="minorHAnsi"/>
        </w:rPr>
        <w:t xml:space="preserve"> OS, Configuring and binding system with Domain.</w:t>
      </w:r>
    </w:p>
    <w:p w:rsidR="00A2219B" w:rsidRPr="00914B18" w:rsidRDefault="00A2219B" w:rsidP="00A2219B">
      <w:pPr>
        <w:pStyle w:val="ListParagraph"/>
        <w:widowControl w:val="0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914B18">
        <w:rPr>
          <w:rFonts w:cstheme="minorHAnsi"/>
        </w:rPr>
        <w:t>Resolving the Home Directory issues, Resolving the Grub Errors and File System Problems.</w:t>
      </w:r>
    </w:p>
    <w:p w:rsidR="00A2219B" w:rsidRPr="00914B18" w:rsidRDefault="00A2219B" w:rsidP="00A2219B">
      <w:pPr>
        <w:pStyle w:val="PlainText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914B18">
        <w:rPr>
          <w:rFonts w:asciiTheme="minorHAnsi" w:hAnsiTheme="minorHAnsi" w:cstheme="minorHAnsi"/>
          <w:sz w:val="22"/>
          <w:szCs w:val="22"/>
        </w:rPr>
        <w:t>RPM package Management, Installing, Upgrading and Removing.</w:t>
      </w:r>
    </w:p>
    <w:p w:rsidR="00A2219B" w:rsidRPr="00914B18" w:rsidRDefault="00A2219B" w:rsidP="00A2219B">
      <w:pPr>
        <w:pStyle w:val="kpmgbody"/>
        <w:numPr>
          <w:ilvl w:val="0"/>
          <w:numId w:val="15"/>
        </w:numPr>
        <w:spacing w:before="0" w:after="0" w:line="240" w:lineRule="auto"/>
        <w:jc w:val="both"/>
        <w:rPr>
          <w:rFonts w:asciiTheme="minorHAnsi" w:hAnsiTheme="minorHAnsi" w:cstheme="minorHAnsi"/>
          <w:b w:val="0"/>
          <w:color w:val="000000"/>
          <w:szCs w:val="22"/>
        </w:rPr>
      </w:pPr>
      <w:r w:rsidRPr="00914B18">
        <w:rPr>
          <w:rFonts w:asciiTheme="minorHAnsi" w:hAnsiTheme="minorHAnsi" w:cstheme="minorHAnsi"/>
          <w:b w:val="0"/>
          <w:color w:val="000000"/>
          <w:szCs w:val="22"/>
        </w:rPr>
        <w:t>Setup and launch Amazon Linux and RHEL and Windows ec2 instances, network interface with Elastic IP’s.</w:t>
      </w:r>
    </w:p>
    <w:p w:rsidR="00A2219B" w:rsidRPr="00914B18" w:rsidRDefault="00A2219B" w:rsidP="00A2219B">
      <w:pPr>
        <w:pStyle w:val="ListParagraph"/>
        <w:numPr>
          <w:ilvl w:val="0"/>
          <w:numId w:val="15"/>
        </w:numPr>
        <w:suppressAutoHyphens/>
        <w:spacing w:after="0" w:line="240" w:lineRule="auto"/>
        <w:contextualSpacing w:val="0"/>
        <w:jc w:val="both"/>
        <w:rPr>
          <w:rFonts w:cstheme="minorHAnsi"/>
          <w:bCs/>
        </w:rPr>
      </w:pPr>
      <w:r w:rsidRPr="00914B18">
        <w:rPr>
          <w:rFonts w:cstheme="minorHAnsi"/>
          <w:bCs/>
        </w:rPr>
        <w:t>Installation and configuration of Linux Boxes - Ubuntu/Debian, Redhat</w:t>
      </w:r>
    </w:p>
    <w:p w:rsidR="00A2219B" w:rsidRPr="00914B18" w:rsidRDefault="00A2219B" w:rsidP="00A2219B">
      <w:pPr>
        <w:pStyle w:val="ListParagraph"/>
        <w:numPr>
          <w:ilvl w:val="0"/>
          <w:numId w:val="15"/>
        </w:numPr>
        <w:suppressAutoHyphens/>
        <w:spacing w:after="0" w:line="240" w:lineRule="auto"/>
        <w:contextualSpacing w:val="0"/>
        <w:jc w:val="both"/>
        <w:rPr>
          <w:rFonts w:cstheme="minorHAnsi"/>
          <w:bCs/>
        </w:rPr>
      </w:pPr>
      <w:r w:rsidRPr="00914B18">
        <w:rPr>
          <w:rFonts w:cstheme="minorHAnsi"/>
          <w:bCs/>
        </w:rPr>
        <w:t>Installation of package in Linux system using yum, rpm and apt-get package.</w:t>
      </w:r>
    </w:p>
    <w:p w:rsidR="00A2219B" w:rsidRPr="00914B18" w:rsidRDefault="00A2219B" w:rsidP="00A2219B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914B18">
        <w:rPr>
          <w:rFonts w:asciiTheme="minorHAnsi" w:hAnsiTheme="minorHAnsi" w:cstheme="minorHAnsi"/>
        </w:rPr>
        <w:t>Designing and implementing fully automated server build, management, monitoring and deployment solutions spanning multiple platforms, tools and technologies including Jenkins Nodes/Agents, Chef, SSH, Amazon EC2 and packaging, deployment and testing.</w:t>
      </w:r>
    </w:p>
    <w:p w:rsidR="00A2219B" w:rsidRPr="00914B18" w:rsidRDefault="00A2219B" w:rsidP="00A2219B">
      <w:pPr>
        <w:pStyle w:val="kpmgbody"/>
        <w:numPr>
          <w:ilvl w:val="0"/>
          <w:numId w:val="15"/>
        </w:numPr>
        <w:spacing w:before="0" w:after="0" w:line="240" w:lineRule="auto"/>
        <w:jc w:val="both"/>
        <w:rPr>
          <w:rFonts w:asciiTheme="minorHAnsi" w:hAnsiTheme="minorHAnsi" w:cstheme="minorHAnsi"/>
          <w:b w:val="0"/>
          <w:color w:val="000000"/>
          <w:szCs w:val="22"/>
        </w:rPr>
      </w:pPr>
      <w:r w:rsidRPr="00914B18">
        <w:rPr>
          <w:rFonts w:asciiTheme="minorHAnsi" w:hAnsiTheme="minorHAnsi" w:cstheme="minorHAnsi"/>
          <w:b w:val="0"/>
          <w:color w:val="000000"/>
          <w:szCs w:val="22"/>
        </w:rPr>
        <w:t>Deployed and monitor salable  infrastructure on Amazon web services (AWS) &amp; configuration management</w:t>
      </w:r>
    </w:p>
    <w:p w:rsidR="00A2219B" w:rsidRPr="00914B18" w:rsidRDefault="00A2219B" w:rsidP="00A2219B">
      <w:pPr>
        <w:pStyle w:val="kpmgbody"/>
        <w:numPr>
          <w:ilvl w:val="0"/>
          <w:numId w:val="15"/>
        </w:numPr>
        <w:spacing w:before="0" w:after="0" w:line="240" w:lineRule="auto"/>
        <w:jc w:val="both"/>
        <w:rPr>
          <w:rFonts w:asciiTheme="minorHAnsi" w:hAnsiTheme="minorHAnsi" w:cstheme="minorHAnsi"/>
          <w:b w:val="0"/>
          <w:color w:val="000000"/>
          <w:szCs w:val="22"/>
        </w:rPr>
      </w:pPr>
      <w:r w:rsidRPr="00914B18">
        <w:rPr>
          <w:rFonts w:asciiTheme="minorHAnsi" w:hAnsiTheme="minorHAnsi" w:cstheme="minorHAnsi"/>
          <w:b w:val="0"/>
          <w:color w:val="000000"/>
          <w:szCs w:val="22"/>
        </w:rPr>
        <w:t>Configured and managing security groups and VPC.</w:t>
      </w:r>
    </w:p>
    <w:p w:rsidR="00A2219B" w:rsidRPr="00914B18" w:rsidRDefault="00A2219B" w:rsidP="00A2219B">
      <w:pPr>
        <w:pStyle w:val="ListParagraph"/>
        <w:widowControl w:val="0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914B18">
        <w:rPr>
          <w:rFonts w:eastAsia="Times New Roman" w:cstheme="minorHAnsi"/>
          <w:color w:val="000000"/>
        </w:rPr>
        <w:t>Installed, configured and Administrated of all LINUX servers, includes the design and selection of relevant hardware to Support the installation/upgrades of Red Hat (6/7), Centos (6/7), Ubuntu operating systems.</w:t>
      </w:r>
    </w:p>
    <w:p w:rsidR="00A2219B" w:rsidRPr="00914B18" w:rsidRDefault="00A2219B" w:rsidP="00A2219B">
      <w:pPr>
        <w:pStyle w:val="kpmgbody"/>
        <w:numPr>
          <w:ilvl w:val="0"/>
          <w:numId w:val="15"/>
        </w:numPr>
        <w:spacing w:before="0" w:after="0" w:line="240" w:lineRule="auto"/>
        <w:jc w:val="both"/>
        <w:rPr>
          <w:rFonts w:asciiTheme="minorHAnsi" w:hAnsiTheme="minorHAnsi" w:cstheme="minorHAnsi"/>
          <w:b w:val="0"/>
          <w:color w:val="000000"/>
          <w:szCs w:val="22"/>
        </w:rPr>
      </w:pPr>
      <w:r w:rsidRPr="00914B18">
        <w:rPr>
          <w:rFonts w:asciiTheme="minorHAnsi" w:eastAsia="Cambria" w:hAnsiTheme="minorHAnsi" w:cstheme="minorHAnsi"/>
          <w:b w:val="0"/>
          <w:bCs/>
          <w:szCs w:val="22"/>
        </w:rPr>
        <w:t>Created and modified users and groups with SUDO permission</w:t>
      </w:r>
      <w:r w:rsidRPr="00914B18">
        <w:rPr>
          <w:rFonts w:asciiTheme="minorHAnsi" w:eastAsia="Cambria" w:hAnsiTheme="minorHAnsi" w:cstheme="minorHAnsi"/>
          <w:szCs w:val="22"/>
        </w:rPr>
        <w:t>.</w:t>
      </w:r>
      <w:r w:rsidRPr="00914B18">
        <w:rPr>
          <w:rFonts w:asciiTheme="minorHAnsi" w:hAnsiTheme="minorHAnsi" w:cstheme="minorHAnsi"/>
          <w:b w:val="0"/>
          <w:color w:val="000000"/>
          <w:szCs w:val="22"/>
        </w:rPr>
        <w:t xml:space="preserve"> Exclusively worked on windows &amp;Linux AMI for hardening.</w:t>
      </w:r>
    </w:p>
    <w:p w:rsidR="00394618" w:rsidRDefault="00394618" w:rsidP="00394618">
      <w:pPr>
        <w:pStyle w:val="NoSpacing"/>
        <w:numPr>
          <w:ilvl w:val="0"/>
          <w:numId w:val="15"/>
        </w:numPr>
        <w:suppressAutoHyphens w:val="0"/>
        <w:jc w:val="both"/>
        <w:rPr>
          <w:rFonts w:asciiTheme="minorHAnsi" w:hAnsiTheme="minorHAnsi" w:cstheme="minorHAnsi"/>
        </w:rPr>
      </w:pPr>
      <w:r w:rsidRPr="00914B18">
        <w:rPr>
          <w:rFonts w:asciiTheme="minorHAnsi" w:hAnsiTheme="minorHAnsi" w:cstheme="minorHAnsi"/>
        </w:rPr>
        <w:t>Account management for work place environment users. Setting up user accounts; assign privileges, and user permissions</w:t>
      </w:r>
      <w:r>
        <w:rPr>
          <w:rFonts w:asciiTheme="minorHAnsi" w:hAnsiTheme="minorHAnsi" w:cstheme="minorHAnsi"/>
        </w:rPr>
        <w:t>.</w:t>
      </w:r>
    </w:p>
    <w:p w:rsidR="001D2A53" w:rsidRPr="00914B18" w:rsidRDefault="001D2A53" w:rsidP="001D2A53">
      <w:pPr>
        <w:pStyle w:val="NoSpacing"/>
        <w:suppressAutoHyphens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   </w:t>
      </w:r>
    </w:p>
    <w:sectPr w:rsidR="001D2A53" w:rsidRPr="00914B18" w:rsidSect="00DD1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12FB" w:rsidRDefault="007612FB" w:rsidP="001F4D64">
      <w:pPr>
        <w:spacing w:after="0" w:line="240" w:lineRule="auto"/>
      </w:pPr>
      <w:r>
        <w:separator/>
      </w:r>
    </w:p>
  </w:endnote>
  <w:endnote w:type="continuationSeparator" w:id="0">
    <w:p w:rsidR="007612FB" w:rsidRDefault="007612FB" w:rsidP="001F4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;ＭＳ 明朝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,Times New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otum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12FB" w:rsidRDefault="007612FB" w:rsidP="001F4D64">
      <w:pPr>
        <w:spacing w:after="0" w:line="240" w:lineRule="auto"/>
      </w:pPr>
      <w:r>
        <w:separator/>
      </w:r>
    </w:p>
  </w:footnote>
  <w:footnote w:type="continuationSeparator" w:id="0">
    <w:p w:rsidR="007612FB" w:rsidRDefault="007612FB" w:rsidP="001F4D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55pt;height:11.55pt" o:bullet="t">
        <v:imagedata r:id="rId1" o:title="mso8869"/>
      </v:shape>
    </w:pict>
  </w:numPicBullet>
  <w:abstractNum w:abstractNumId="0">
    <w:nsid w:val="00000004"/>
    <w:multiLevelType w:val="singleLevel"/>
    <w:tmpl w:val="00000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</w:rPr>
    </w:lvl>
  </w:abstractNum>
  <w:abstractNum w:abstractNumId="1">
    <w:nsid w:val="00000005"/>
    <w:multiLevelType w:val="multilevel"/>
    <w:tmpl w:val="00000005"/>
    <w:name w:val="WWNum2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000000C"/>
    <w:multiLevelType w:val="singleLevel"/>
    <w:tmpl w:val="0000000C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6F47596"/>
    <w:multiLevelType w:val="hybridMultilevel"/>
    <w:tmpl w:val="8A6026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903DAE"/>
    <w:multiLevelType w:val="hybridMultilevel"/>
    <w:tmpl w:val="1E9477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A07489"/>
    <w:multiLevelType w:val="hybridMultilevel"/>
    <w:tmpl w:val="A890509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E96D04"/>
    <w:multiLevelType w:val="hybridMultilevel"/>
    <w:tmpl w:val="1F8C89EE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B5A2B82"/>
    <w:multiLevelType w:val="hybridMultilevel"/>
    <w:tmpl w:val="866AFF72"/>
    <w:lvl w:ilvl="0" w:tplc="40090001">
      <w:start w:val="1"/>
      <w:numFmt w:val="bullet"/>
      <w:lvlText w:val=""/>
      <w:lvlJc w:val="left"/>
      <w:pPr>
        <w:ind w:left="12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8">
    <w:nsid w:val="1013674F"/>
    <w:multiLevelType w:val="hybridMultilevel"/>
    <w:tmpl w:val="FDF07378"/>
    <w:lvl w:ilvl="0" w:tplc="9A7E3EA6">
      <w:numFmt w:val="bullet"/>
      <w:lvlText w:val="-"/>
      <w:lvlJc w:val="left"/>
      <w:pPr>
        <w:ind w:left="420" w:hanging="36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665632"/>
    <w:multiLevelType w:val="hybridMultilevel"/>
    <w:tmpl w:val="EC1EE14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B86CCB"/>
    <w:multiLevelType w:val="hybridMultilevel"/>
    <w:tmpl w:val="CD641CEE"/>
    <w:lvl w:ilvl="0" w:tplc="40090009">
      <w:start w:val="1"/>
      <w:numFmt w:val="bullet"/>
      <w:lvlText w:val=""/>
      <w:lvlJc w:val="left"/>
      <w:pPr>
        <w:ind w:left="12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11">
    <w:nsid w:val="17C4680A"/>
    <w:multiLevelType w:val="hybridMultilevel"/>
    <w:tmpl w:val="96ACD82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79121F"/>
    <w:multiLevelType w:val="hybridMultilevel"/>
    <w:tmpl w:val="B8808896"/>
    <w:lvl w:ilvl="0" w:tplc="4A94987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AD4006"/>
    <w:multiLevelType w:val="hybridMultilevel"/>
    <w:tmpl w:val="BFD86D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EC1E06"/>
    <w:multiLevelType w:val="hybridMultilevel"/>
    <w:tmpl w:val="A344FD5E"/>
    <w:lvl w:ilvl="0" w:tplc="F8CA149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B71239"/>
    <w:multiLevelType w:val="hybridMultilevel"/>
    <w:tmpl w:val="8C0C524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693502"/>
    <w:multiLevelType w:val="hybridMultilevel"/>
    <w:tmpl w:val="9F04F72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E23D6A"/>
    <w:multiLevelType w:val="hybridMultilevel"/>
    <w:tmpl w:val="B9103F0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8D265F"/>
    <w:multiLevelType w:val="hybridMultilevel"/>
    <w:tmpl w:val="6AD4B52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5870051"/>
    <w:multiLevelType w:val="hybridMultilevel"/>
    <w:tmpl w:val="B9849E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0">
    <w:nsid w:val="45C96670"/>
    <w:multiLevelType w:val="hybridMultilevel"/>
    <w:tmpl w:val="AE6A9E2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5C2316"/>
    <w:multiLevelType w:val="hybridMultilevel"/>
    <w:tmpl w:val="6AEAF906"/>
    <w:lvl w:ilvl="0" w:tplc="CFE4D9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67320F"/>
    <w:multiLevelType w:val="hybridMultilevel"/>
    <w:tmpl w:val="46AA426C"/>
    <w:lvl w:ilvl="0" w:tplc="40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3">
    <w:nsid w:val="5AF11269"/>
    <w:multiLevelType w:val="hybridMultilevel"/>
    <w:tmpl w:val="6E88D0C8"/>
    <w:lvl w:ilvl="0" w:tplc="40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0ED3837"/>
    <w:multiLevelType w:val="hybridMultilevel"/>
    <w:tmpl w:val="895051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8038DD"/>
    <w:multiLevelType w:val="hybridMultilevel"/>
    <w:tmpl w:val="8F343E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D907C3"/>
    <w:multiLevelType w:val="hybridMultilevel"/>
    <w:tmpl w:val="CDA4A2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E433CD"/>
    <w:multiLevelType w:val="hybridMultilevel"/>
    <w:tmpl w:val="E30CF340"/>
    <w:lvl w:ilvl="0" w:tplc="B70E3702">
      <w:start w:val="1"/>
      <w:numFmt w:val="bullet"/>
      <w:lvlText w:val="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8">
    <w:nsid w:val="62C72679"/>
    <w:multiLevelType w:val="hybridMultilevel"/>
    <w:tmpl w:val="66BA8A8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86076A"/>
    <w:multiLevelType w:val="hybridMultilevel"/>
    <w:tmpl w:val="3C3C24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081FD4"/>
    <w:multiLevelType w:val="hybridMultilevel"/>
    <w:tmpl w:val="A57CF20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B154F0"/>
    <w:multiLevelType w:val="multilevel"/>
    <w:tmpl w:val="9E06D9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nsid w:val="6FC77DB9"/>
    <w:multiLevelType w:val="hybridMultilevel"/>
    <w:tmpl w:val="E9D63C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2C19E5"/>
    <w:multiLevelType w:val="hybridMultilevel"/>
    <w:tmpl w:val="2FA058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606328"/>
    <w:multiLevelType w:val="hybridMultilevel"/>
    <w:tmpl w:val="82E63F6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F049DB"/>
    <w:multiLevelType w:val="hybridMultilevel"/>
    <w:tmpl w:val="2F7C197A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6">
    <w:nsid w:val="7E974159"/>
    <w:multiLevelType w:val="hybridMultilevel"/>
    <w:tmpl w:val="7EA88112"/>
    <w:lvl w:ilvl="0" w:tplc="40090009">
      <w:start w:val="1"/>
      <w:numFmt w:val="bullet"/>
      <w:lvlText w:val=""/>
      <w:lvlJc w:val="left"/>
      <w:pPr>
        <w:ind w:left="142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7">
    <w:nsid w:val="7EC75DAA"/>
    <w:multiLevelType w:val="hybridMultilevel"/>
    <w:tmpl w:val="124ADF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7"/>
  </w:num>
  <w:num w:numId="3">
    <w:abstractNumId w:val="22"/>
  </w:num>
  <w:num w:numId="4">
    <w:abstractNumId w:val="33"/>
  </w:num>
  <w:num w:numId="5">
    <w:abstractNumId w:val="19"/>
  </w:num>
  <w:num w:numId="6">
    <w:abstractNumId w:val="14"/>
  </w:num>
  <w:num w:numId="7">
    <w:abstractNumId w:val="16"/>
  </w:num>
  <w:num w:numId="8">
    <w:abstractNumId w:val="12"/>
  </w:num>
  <w:num w:numId="9">
    <w:abstractNumId w:val="25"/>
  </w:num>
  <w:num w:numId="10">
    <w:abstractNumId w:val="32"/>
  </w:num>
  <w:num w:numId="11">
    <w:abstractNumId w:val="20"/>
  </w:num>
  <w:num w:numId="12">
    <w:abstractNumId w:val="29"/>
  </w:num>
  <w:num w:numId="13">
    <w:abstractNumId w:val="4"/>
  </w:num>
  <w:num w:numId="14">
    <w:abstractNumId w:val="26"/>
  </w:num>
  <w:num w:numId="15">
    <w:abstractNumId w:val="13"/>
  </w:num>
  <w:num w:numId="16">
    <w:abstractNumId w:val="17"/>
  </w:num>
  <w:num w:numId="17">
    <w:abstractNumId w:val="28"/>
  </w:num>
  <w:num w:numId="18">
    <w:abstractNumId w:val="15"/>
  </w:num>
  <w:num w:numId="19">
    <w:abstractNumId w:val="34"/>
  </w:num>
  <w:num w:numId="20">
    <w:abstractNumId w:val="6"/>
  </w:num>
  <w:num w:numId="21">
    <w:abstractNumId w:val="11"/>
  </w:num>
  <w:num w:numId="22">
    <w:abstractNumId w:val="21"/>
  </w:num>
  <w:num w:numId="23">
    <w:abstractNumId w:val="5"/>
  </w:num>
  <w:num w:numId="24">
    <w:abstractNumId w:val="23"/>
  </w:num>
  <w:num w:numId="25">
    <w:abstractNumId w:val="2"/>
  </w:num>
  <w:num w:numId="26">
    <w:abstractNumId w:val="31"/>
  </w:num>
  <w:num w:numId="27">
    <w:abstractNumId w:val="18"/>
  </w:num>
  <w:num w:numId="28">
    <w:abstractNumId w:val="36"/>
  </w:num>
  <w:num w:numId="29">
    <w:abstractNumId w:val="7"/>
  </w:num>
  <w:num w:numId="30">
    <w:abstractNumId w:val="10"/>
  </w:num>
  <w:num w:numId="31">
    <w:abstractNumId w:val="24"/>
  </w:num>
  <w:num w:numId="32">
    <w:abstractNumId w:val="3"/>
  </w:num>
  <w:num w:numId="33">
    <w:abstractNumId w:val="37"/>
  </w:num>
  <w:num w:numId="34">
    <w:abstractNumId w:val="1"/>
  </w:num>
  <w:num w:numId="35">
    <w:abstractNumId w:val="30"/>
  </w:num>
  <w:num w:numId="36">
    <w:abstractNumId w:val="9"/>
  </w:num>
  <w:num w:numId="37">
    <w:abstractNumId w:val="8"/>
  </w:num>
  <w:num w:numId="3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1884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64EFD"/>
    <w:rsid w:val="00000E7C"/>
    <w:rsid w:val="00001242"/>
    <w:rsid w:val="00006A3D"/>
    <w:rsid w:val="0000773C"/>
    <w:rsid w:val="00011C95"/>
    <w:rsid w:val="00013C62"/>
    <w:rsid w:val="00016843"/>
    <w:rsid w:val="00016F01"/>
    <w:rsid w:val="00016F68"/>
    <w:rsid w:val="0002161F"/>
    <w:rsid w:val="000239E0"/>
    <w:rsid w:val="00033FDC"/>
    <w:rsid w:val="00044F1D"/>
    <w:rsid w:val="00061C49"/>
    <w:rsid w:val="000631A5"/>
    <w:rsid w:val="00066717"/>
    <w:rsid w:val="000730FA"/>
    <w:rsid w:val="00074325"/>
    <w:rsid w:val="00075AAC"/>
    <w:rsid w:val="00076BB3"/>
    <w:rsid w:val="00084C29"/>
    <w:rsid w:val="00095775"/>
    <w:rsid w:val="00097F22"/>
    <w:rsid w:val="000A3D72"/>
    <w:rsid w:val="000A49BB"/>
    <w:rsid w:val="000B0D8F"/>
    <w:rsid w:val="000B10F0"/>
    <w:rsid w:val="000B2616"/>
    <w:rsid w:val="000B5E0F"/>
    <w:rsid w:val="000C25EF"/>
    <w:rsid w:val="000C3357"/>
    <w:rsid w:val="000D4583"/>
    <w:rsid w:val="000E63FA"/>
    <w:rsid w:val="000E6798"/>
    <w:rsid w:val="000F7D5F"/>
    <w:rsid w:val="001039E5"/>
    <w:rsid w:val="00110B57"/>
    <w:rsid w:val="00112636"/>
    <w:rsid w:val="00113C8F"/>
    <w:rsid w:val="0012088A"/>
    <w:rsid w:val="00121731"/>
    <w:rsid w:val="00127073"/>
    <w:rsid w:val="00127886"/>
    <w:rsid w:val="001326D7"/>
    <w:rsid w:val="0015269C"/>
    <w:rsid w:val="00155AF6"/>
    <w:rsid w:val="00164CF2"/>
    <w:rsid w:val="00165561"/>
    <w:rsid w:val="001678F7"/>
    <w:rsid w:val="0017303B"/>
    <w:rsid w:val="00173F51"/>
    <w:rsid w:val="00186FB8"/>
    <w:rsid w:val="00193185"/>
    <w:rsid w:val="001B21C0"/>
    <w:rsid w:val="001C1B73"/>
    <w:rsid w:val="001C5ECB"/>
    <w:rsid w:val="001D1898"/>
    <w:rsid w:val="001D2A53"/>
    <w:rsid w:val="001D4F1D"/>
    <w:rsid w:val="001E0D7D"/>
    <w:rsid w:val="001E7DE1"/>
    <w:rsid w:val="001F4D64"/>
    <w:rsid w:val="001F6EC4"/>
    <w:rsid w:val="00214918"/>
    <w:rsid w:val="00217C63"/>
    <w:rsid w:val="00224ABB"/>
    <w:rsid w:val="00225A41"/>
    <w:rsid w:val="002310E7"/>
    <w:rsid w:val="002324AD"/>
    <w:rsid w:val="00237D4B"/>
    <w:rsid w:val="00237E7D"/>
    <w:rsid w:val="00240B68"/>
    <w:rsid w:val="00251E5E"/>
    <w:rsid w:val="00252307"/>
    <w:rsid w:val="002534AA"/>
    <w:rsid w:val="0025414B"/>
    <w:rsid w:val="00265BC7"/>
    <w:rsid w:val="0027213C"/>
    <w:rsid w:val="00275ECF"/>
    <w:rsid w:val="00280254"/>
    <w:rsid w:val="002809A8"/>
    <w:rsid w:val="00281439"/>
    <w:rsid w:val="0029227D"/>
    <w:rsid w:val="0029340C"/>
    <w:rsid w:val="00293D1B"/>
    <w:rsid w:val="002978CF"/>
    <w:rsid w:val="002A4101"/>
    <w:rsid w:val="002A651E"/>
    <w:rsid w:val="002B2259"/>
    <w:rsid w:val="002C3384"/>
    <w:rsid w:val="002C5ADF"/>
    <w:rsid w:val="002C6C93"/>
    <w:rsid w:val="002E23CC"/>
    <w:rsid w:val="002E5A8D"/>
    <w:rsid w:val="002E7B8E"/>
    <w:rsid w:val="002F101A"/>
    <w:rsid w:val="002F144E"/>
    <w:rsid w:val="002F4006"/>
    <w:rsid w:val="00303D83"/>
    <w:rsid w:val="00304618"/>
    <w:rsid w:val="00306FFC"/>
    <w:rsid w:val="00312315"/>
    <w:rsid w:val="00314E99"/>
    <w:rsid w:val="00320F90"/>
    <w:rsid w:val="0032173B"/>
    <w:rsid w:val="00325C34"/>
    <w:rsid w:val="0033017A"/>
    <w:rsid w:val="00337A25"/>
    <w:rsid w:val="00347CC6"/>
    <w:rsid w:val="0035571D"/>
    <w:rsid w:val="003665F2"/>
    <w:rsid w:val="00366FA7"/>
    <w:rsid w:val="00371A00"/>
    <w:rsid w:val="00375259"/>
    <w:rsid w:val="003772EA"/>
    <w:rsid w:val="00384C87"/>
    <w:rsid w:val="00387AEF"/>
    <w:rsid w:val="00394618"/>
    <w:rsid w:val="003960C0"/>
    <w:rsid w:val="003A09B6"/>
    <w:rsid w:val="003B3E31"/>
    <w:rsid w:val="003C037D"/>
    <w:rsid w:val="003D08D9"/>
    <w:rsid w:val="003E3D1F"/>
    <w:rsid w:val="003E4472"/>
    <w:rsid w:val="003F4233"/>
    <w:rsid w:val="003F44E6"/>
    <w:rsid w:val="004176D0"/>
    <w:rsid w:val="00421B6A"/>
    <w:rsid w:val="004336FE"/>
    <w:rsid w:val="00442D0B"/>
    <w:rsid w:val="0044661C"/>
    <w:rsid w:val="004472C2"/>
    <w:rsid w:val="004529D4"/>
    <w:rsid w:val="0046308A"/>
    <w:rsid w:val="0046511A"/>
    <w:rsid w:val="004712E7"/>
    <w:rsid w:val="00471F9A"/>
    <w:rsid w:val="0047570B"/>
    <w:rsid w:val="00475A25"/>
    <w:rsid w:val="00476298"/>
    <w:rsid w:val="00485BF8"/>
    <w:rsid w:val="004873A9"/>
    <w:rsid w:val="004873D1"/>
    <w:rsid w:val="00487610"/>
    <w:rsid w:val="00491132"/>
    <w:rsid w:val="004A3D00"/>
    <w:rsid w:val="004A66D9"/>
    <w:rsid w:val="004B0A21"/>
    <w:rsid w:val="004B6B57"/>
    <w:rsid w:val="004C31A9"/>
    <w:rsid w:val="004C36B2"/>
    <w:rsid w:val="004D54F1"/>
    <w:rsid w:val="004D6F20"/>
    <w:rsid w:val="004E1A0D"/>
    <w:rsid w:val="004F4F69"/>
    <w:rsid w:val="005013C5"/>
    <w:rsid w:val="00510C23"/>
    <w:rsid w:val="00543D35"/>
    <w:rsid w:val="00550946"/>
    <w:rsid w:val="00556169"/>
    <w:rsid w:val="00563488"/>
    <w:rsid w:val="00564349"/>
    <w:rsid w:val="0057200F"/>
    <w:rsid w:val="00575FE1"/>
    <w:rsid w:val="00583711"/>
    <w:rsid w:val="00591D56"/>
    <w:rsid w:val="005920DC"/>
    <w:rsid w:val="00594208"/>
    <w:rsid w:val="0059614B"/>
    <w:rsid w:val="005A7B01"/>
    <w:rsid w:val="005B3FA7"/>
    <w:rsid w:val="005B4282"/>
    <w:rsid w:val="005E0589"/>
    <w:rsid w:val="005E21B6"/>
    <w:rsid w:val="005E3A11"/>
    <w:rsid w:val="005E4B4C"/>
    <w:rsid w:val="005E4E19"/>
    <w:rsid w:val="005E6056"/>
    <w:rsid w:val="006004B3"/>
    <w:rsid w:val="00604C47"/>
    <w:rsid w:val="006063C0"/>
    <w:rsid w:val="00613DD6"/>
    <w:rsid w:val="00614A6A"/>
    <w:rsid w:val="006163FC"/>
    <w:rsid w:val="00616569"/>
    <w:rsid w:val="00630251"/>
    <w:rsid w:val="00630842"/>
    <w:rsid w:val="006331CC"/>
    <w:rsid w:val="006353D3"/>
    <w:rsid w:val="00636708"/>
    <w:rsid w:val="006371EB"/>
    <w:rsid w:val="00652DA5"/>
    <w:rsid w:val="0065764B"/>
    <w:rsid w:val="00663793"/>
    <w:rsid w:val="006643C5"/>
    <w:rsid w:val="00681F85"/>
    <w:rsid w:val="0069155E"/>
    <w:rsid w:val="0069395F"/>
    <w:rsid w:val="006970A9"/>
    <w:rsid w:val="006B3F18"/>
    <w:rsid w:val="006B49A4"/>
    <w:rsid w:val="006C470D"/>
    <w:rsid w:val="006C53D7"/>
    <w:rsid w:val="006C5A20"/>
    <w:rsid w:val="006C5AAA"/>
    <w:rsid w:val="006C7F3C"/>
    <w:rsid w:val="006D621C"/>
    <w:rsid w:val="006D6702"/>
    <w:rsid w:val="006D765A"/>
    <w:rsid w:val="006E3B42"/>
    <w:rsid w:val="006E45A6"/>
    <w:rsid w:val="006E746F"/>
    <w:rsid w:val="006F3CF6"/>
    <w:rsid w:val="006F5F3D"/>
    <w:rsid w:val="006F5F3F"/>
    <w:rsid w:val="0070788A"/>
    <w:rsid w:val="007227CB"/>
    <w:rsid w:val="00723F87"/>
    <w:rsid w:val="00733CEE"/>
    <w:rsid w:val="007412B9"/>
    <w:rsid w:val="00746C36"/>
    <w:rsid w:val="00750BBE"/>
    <w:rsid w:val="007612FB"/>
    <w:rsid w:val="007626D1"/>
    <w:rsid w:val="007635B9"/>
    <w:rsid w:val="007650E3"/>
    <w:rsid w:val="007729FE"/>
    <w:rsid w:val="00774D71"/>
    <w:rsid w:val="007854C3"/>
    <w:rsid w:val="00787056"/>
    <w:rsid w:val="007873E9"/>
    <w:rsid w:val="00790F45"/>
    <w:rsid w:val="007942E8"/>
    <w:rsid w:val="00795B0A"/>
    <w:rsid w:val="007E4FFF"/>
    <w:rsid w:val="007E52B3"/>
    <w:rsid w:val="007E5E19"/>
    <w:rsid w:val="007E7320"/>
    <w:rsid w:val="007F057B"/>
    <w:rsid w:val="007F1561"/>
    <w:rsid w:val="007F1E09"/>
    <w:rsid w:val="007F23F1"/>
    <w:rsid w:val="007F6C94"/>
    <w:rsid w:val="00800E88"/>
    <w:rsid w:val="00807955"/>
    <w:rsid w:val="0081670A"/>
    <w:rsid w:val="00832200"/>
    <w:rsid w:val="00834F1F"/>
    <w:rsid w:val="0084702B"/>
    <w:rsid w:val="00847140"/>
    <w:rsid w:val="008721C2"/>
    <w:rsid w:val="00880C4F"/>
    <w:rsid w:val="00882589"/>
    <w:rsid w:val="00883325"/>
    <w:rsid w:val="008A0A92"/>
    <w:rsid w:val="008A136C"/>
    <w:rsid w:val="008A14A1"/>
    <w:rsid w:val="008A26AE"/>
    <w:rsid w:val="008A30D4"/>
    <w:rsid w:val="008D1999"/>
    <w:rsid w:val="008D207D"/>
    <w:rsid w:val="008E06DD"/>
    <w:rsid w:val="008E4D20"/>
    <w:rsid w:val="00903897"/>
    <w:rsid w:val="00905104"/>
    <w:rsid w:val="00905E66"/>
    <w:rsid w:val="00914B18"/>
    <w:rsid w:val="009304F0"/>
    <w:rsid w:val="00936E74"/>
    <w:rsid w:val="00937D54"/>
    <w:rsid w:val="00940178"/>
    <w:rsid w:val="00951B1D"/>
    <w:rsid w:val="00951F88"/>
    <w:rsid w:val="00956AD3"/>
    <w:rsid w:val="00961570"/>
    <w:rsid w:val="009662A7"/>
    <w:rsid w:val="00971E77"/>
    <w:rsid w:val="00972C55"/>
    <w:rsid w:val="0098399A"/>
    <w:rsid w:val="009920B8"/>
    <w:rsid w:val="009A39D5"/>
    <w:rsid w:val="009A658B"/>
    <w:rsid w:val="009B1B3D"/>
    <w:rsid w:val="009B3A41"/>
    <w:rsid w:val="009C313C"/>
    <w:rsid w:val="009C4526"/>
    <w:rsid w:val="009C628E"/>
    <w:rsid w:val="009D2741"/>
    <w:rsid w:val="009D60C2"/>
    <w:rsid w:val="009E2054"/>
    <w:rsid w:val="009E4BD9"/>
    <w:rsid w:val="00A010FA"/>
    <w:rsid w:val="00A0565C"/>
    <w:rsid w:val="00A101C1"/>
    <w:rsid w:val="00A118AB"/>
    <w:rsid w:val="00A2219B"/>
    <w:rsid w:val="00A26E40"/>
    <w:rsid w:val="00A3256E"/>
    <w:rsid w:val="00A35030"/>
    <w:rsid w:val="00A36C63"/>
    <w:rsid w:val="00A42745"/>
    <w:rsid w:val="00A456F0"/>
    <w:rsid w:val="00A47AA9"/>
    <w:rsid w:val="00A5163B"/>
    <w:rsid w:val="00A62135"/>
    <w:rsid w:val="00A64B67"/>
    <w:rsid w:val="00A662F3"/>
    <w:rsid w:val="00A67425"/>
    <w:rsid w:val="00A722D7"/>
    <w:rsid w:val="00A72E6E"/>
    <w:rsid w:val="00A83877"/>
    <w:rsid w:val="00A870D2"/>
    <w:rsid w:val="00A878A8"/>
    <w:rsid w:val="00A91A74"/>
    <w:rsid w:val="00AA091C"/>
    <w:rsid w:val="00AA468B"/>
    <w:rsid w:val="00AA6A21"/>
    <w:rsid w:val="00AB37D7"/>
    <w:rsid w:val="00AC1777"/>
    <w:rsid w:val="00AC56F4"/>
    <w:rsid w:val="00AD6083"/>
    <w:rsid w:val="00AE1976"/>
    <w:rsid w:val="00AE1F76"/>
    <w:rsid w:val="00AF08A8"/>
    <w:rsid w:val="00AF3DAC"/>
    <w:rsid w:val="00AF51B8"/>
    <w:rsid w:val="00AF7330"/>
    <w:rsid w:val="00B043F7"/>
    <w:rsid w:val="00B07A55"/>
    <w:rsid w:val="00B1084C"/>
    <w:rsid w:val="00B12573"/>
    <w:rsid w:val="00B211B2"/>
    <w:rsid w:val="00B24822"/>
    <w:rsid w:val="00B3516F"/>
    <w:rsid w:val="00B37E31"/>
    <w:rsid w:val="00B44A8B"/>
    <w:rsid w:val="00B474B9"/>
    <w:rsid w:val="00B479FA"/>
    <w:rsid w:val="00B52BBA"/>
    <w:rsid w:val="00B5524F"/>
    <w:rsid w:val="00B70BAF"/>
    <w:rsid w:val="00B85370"/>
    <w:rsid w:val="00B90B7C"/>
    <w:rsid w:val="00B911B7"/>
    <w:rsid w:val="00B91496"/>
    <w:rsid w:val="00B94F54"/>
    <w:rsid w:val="00BA0484"/>
    <w:rsid w:val="00BA5F73"/>
    <w:rsid w:val="00BA6895"/>
    <w:rsid w:val="00BA6FCC"/>
    <w:rsid w:val="00BB7109"/>
    <w:rsid w:val="00BD225B"/>
    <w:rsid w:val="00BD3E92"/>
    <w:rsid w:val="00BE16F4"/>
    <w:rsid w:val="00BE222F"/>
    <w:rsid w:val="00BE7653"/>
    <w:rsid w:val="00BF2793"/>
    <w:rsid w:val="00BF665A"/>
    <w:rsid w:val="00C00D9A"/>
    <w:rsid w:val="00C174AB"/>
    <w:rsid w:val="00C204EA"/>
    <w:rsid w:val="00C251B4"/>
    <w:rsid w:val="00C27141"/>
    <w:rsid w:val="00C30002"/>
    <w:rsid w:val="00C35432"/>
    <w:rsid w:val="00C35D19"/>
    <w:rsid w:val="00C460C1"/>
    <w:rsid w:val="00C63529"/>
    <w:rsid w:val="00C7014A"/>
    <w:rsid w:val="00C71BBE"/>
    <w:rsid w:val="00C74F05"/>
    <w:rsid w:val="00C8255D"/>
    <w:rsid w:val="00C87C74"/>
    <w:rsid w:val="00C97DAB"/>
    <w:rsid w:val="00CA5CA5"/>
    <w:rsid w:val="00CC579A"/>
    <w:rsid w:val="00CD53CC"/>
    <w:rsid w:val="00CE01B6"/>
    <w:rsid w:val="00CE13E5"/>
    <w:rsid w:val="00D0263F"/>
    <w:rsid w:val="00D13A1A"/>
    <w:rsid w:val="00D21017"/>
    <w:rsid w:val="00D21778"/>
    <w:rsid w:val="00D25AFC"/>
    <w:rsid w:val="00D26AEC"/>
    <w:rsid w:val="00D341A5"/>
    <w:rsid w:val="00D40876"/>
    <w:rsid w:val="00D410F5"/>
    <w:rsid w:val="00D479FE"/>
    <w:rsid w:val="00D5736D"/>
    <w:rsid w:val="00D63BA4"/>
    <w:rsid w:val="00D658EC"/>
    <w:rsid w:val="00D7468D"/>
    <w:rsid w:val="00D767AE"/>
    <w:rsid w:val="00D771C1"/>
    <w:rsid w:val="00D80B2B"/>
    <w:rsid w:val="00D8491E"/>
    <w:rsid w:val="00D85F33"/>
    <w:rsid w:val="00D926B6"/>
    <w:rsid w:val="00D92F12"/>
    <w:rsid w:val="00D938C1"/>
    <w:rsid w:val="00DA0FC5"/>
    <w:rsid w:val="00DA2DAB"/>
    <w:rsid w:val="00DB1A37"/>
    <w:rsid w:val="00DB4FE0"/>
    <w:rsid w:val="00DB6D44"/>
    <w:rsid w:val="00DB7FBD"/>
    <w:rsid w:val="00DC786E"/>
    <w:rsid w:val="00DC7F8F"/>
    <w:rsid w:val="00DD01FB"/>
    <w:rsid w:val="00DD0A4B"/>
    <w:rsid w:val="00DD1888"/>
    <w:rsid w:val="00DD2D23"/>
    <w:rsid w:val="00DD5A8E"/>
    <w:rsid w:val="00DE5A89"/>
    <w:rsid w:val="00DF5016"/>
    <w:rsid w:val="00E014F8"/>
    <w:rsid w:val="00E23D8C"/>
    <w:rsid w:val="00E35AF2"/>
    <w:rsid w:val="00E35CE9"/>
    <w:rsid w:val="00E424C2"/>
    <w:rsid w:val="00E436CD"/>
    <w:rsid w:val="00E47890"/>
    <w:rsid w:val="00E479DA"/>
    <w:rsid w:val="00E53D54"/>
    <w:rsid w:val="00E55CC2"/>
    <w:rsid w:val="00E604BD"/>
    <w:rsid w:val="00E64EFD"/>
    <w:rsid w:val="00E67366"/>
    <w:rsid w:val="00E70253"/>
    <w:rsid w:val="00E72E3F"/>
    <w:rsid w:val="00E73B32"/>
    <w:rsid w:val="00E744C6"/>
    <w:rsid w:val="00E8066B"/>
    <w:rsid w:val="00E87227"/>
    <w:rsid w:val="00E876BD"/>
    <w:rsid w:val="00E910E2"/>
    <w:rsid w:val="00E9163D"/>
    <w:rsid w:val="00E97EF4"/>
    <w:rsid w:val="00EA2F92"/>
    <w:rsid w:val="00EB29AD"/>
    <w:rsid w:val="00EB446D"/>
    <w:rsid w:val="00EB5B92"/>
    <w:rsid w:val="00EC113D"/>
    <w:rsid w:val="00EC1DE7"/>
    <w:rsid w:val="00EC4EE2"/>
    <w:rsid w:val="00ED2C09"/>
    <w:rsid w:val="00ED57DC"/>
    <w:rsid w:val="00EE1A36"/>
    <w:rsid w:val="00EE29FF"/>
    <w:rsid w:val="00EE3EDC"/>
    <w:rsid w:val="00EE7193"/>
    <w:rsid w:val="00EF0181"/>
    <w:rsid w:val="00EF68E3"/>
    <w:rsid w:val="00F12165"/>
    <w:rsid w:val="00F17C31"/>
    <w:rsid w:val="00F231C4"/>
    <w:rsid w:val="00F23727"/>
    <w:rsid w:val="00F23B1B"/>
    <w:rsid w:val="00F311A4"/>
    <w:rsid w:val="00F3321E"/>
    <w:rsid w:val="00F3704E"/>
    <w:rsid w:val="00F4658E"/>
    <w:rsid w:val="00F47B6F"/>
    <w:rsid w:val="00F6026E"/>
    <w:rsid w:val="00F65C7B"/>
    <w:rsid w:val="00F67960"/>
    <w:rsid w:val="00F73B0A"/>
    <w:rsid w:val="00F77122"/>
    <w:rsid w:val="00F8150D"/>
    <w:rsid w:val="00F9628B"/>
    <w:rsid w:val="00FA20DB"/>
    <w:rsid w:val="00FA30B5"/>
    <w:rsid w:val="00FA4261"/>
    <w:rsid w:val="00FA52E4"/>
    <w:rsid w:val="00FB4BA9"/>
    <w:rsid w:val="00FC2998"/>
    <w:rsid w:val="00FD17ED"/>
    <w:rsid w:val="00FE1275"/>
    <w:rsid w:val="00FE2828"/>
    <w:rsid w:val="00FF355D"/>
    <w:rsid w:val="00FF7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8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EF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qFormat/>
    <w:rsid w:val="002E7B8E"/>
  </w:style>
  <w:style w:type="paragraph" w:styleId="NormalWeb">
    <w:name w:val="Normal (Web)"/>
    <w:basedOn w:val="Normal"/>
    <w:uiPriority w:val="99"/>
    <w:rsid w:val="00741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PlainText">
    <w:name w:val="Plain Text"/>
    <w:basedOn w:val="Normal"/>
    <w:link w:val="PlainTextChar"/>
    <w:rsid w:val="007412B9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7412B9"/>
    <w:rPr>
      <w:rFonts w:ascii="Courier New" w:eastAsia="Times New Roman" w:hAnsi="Courier New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314E9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314E99"/>
  </w:style>
  <w:style w:type="paragraph" w:customStyle="1" w:styleId="kpmgbody">
    <w:name w:val="kpmgbody"/>
    <w:basedOn w:val="Normal"/>
    <w:rsid w:val="007F23F1"/>
    <w:pPr>
      <w:suppressAutoHyphens/>
      <w:spacing w:before="40" w:after="40" w:line="360" w:lineRule="auto"/>
    </w:pPr>
    <w:rPr>
      <w:rFonts w:ascii="Century Gothic" w:eastAsia="MS Mincho;ＭＳ 明朝" w:hAnsi="Century Gothic" w:cs="Century Gothic"/>
      <w:b/>
      <w:color w:val="00000A"/>
      <w:szCs w:val="24"/>
      <w:lang w:val="en-US" w:eastAsia="en-US"/>
    </w:rPr>
  </w:style>
  <w:style w:type="paragraph" w:customStyle="1" w:styleId="NormalArial">
    <w:name w:val="Normal + Arial"/>
    <w:aliases w:val="10 pt,Bold,Black + Arial,Black,Justified + Arial + Arial + Ari..."/>
    <w:basedOn w:val="Normal"/>
    <w:rsid w:val="007F23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7F057B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F057B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NoSpacing">
    <w:name w:val="No Spacing"/>
    <w:link w:val="NoSpacingChar"/>
    <w:qFormat/>
    <w:rsid w:val="000631A5"/>
    <w:pPr>
      <w:suppressAutoHyphens/>
      <w:spacing w:after="0" w:line="240" w:lineRule="auto"/>
    </w:pPr>
    <w:rPr>
      <w:rFonts w:ascii="Calibri" w:eastAsia="Arial" w:hAnsi="Calibri" w:cs="Calibri"/>
      <w:color w:val="00000A"/>
      <w:lang w:val="en-US" w:eastAsia="ar-SA"/>
    </w:rPr>
  </w:style>
  <w:style w:type="character" w:customStyle="1" w:styleId="NoSpacingChar">
    <w:name w:val="No Spacing Char"/>
    <w:link w:val="NoSpacing"/>
    <w:locked/>
    <w:rsid w:val="000631A5"/>
    <w:rPr>
      <w:rFonts w:ascii="Calibri" w:eastAsia="Arial" w:hAnsi="Calibri" w:cs="Calibri"/>
      <w:color w:val="00000A"/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1F4D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D64"/>
  </w:style>
  <w:style w:type="paragraph" w:styleId="Footer">
    <w:name w:val="footer"/>
    <w:basedOn w:val="Normal"/>
    <w:link w:val="FooterChar"/>
    <w:uiPriority w:val="99"/>
    <w:semiHidden/>
    <w:unhideWhenUsed/>
    <w:rsid w:val="001F4D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4D64"/>
  </w:style>
  <w:style w:type="paragraph" w:styleId="BalloonText">
    <w:name w:val="Balloon Text"/>
    <w:basedOn w:val="Normal"/>
    <w:link w:val="BalloonTextChar"/>
    <w:uiPriority w:val="99"/>
    <w:semiHidden/>
    <w:unhideWhenUsed/>
    <w:rsid w:val="001F4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D64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7E5E1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suprakash.lad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7E039-35A5-4FAA-A2A7-75917DA15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4117</TotalTime>
  <Pages>3</Pages>
  <Words>1251</Words>
  <Characters>7136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MN.Vansi</dc:creator>
  <cp:keywords/>
  <dc:description/>
  <cp:lastModifiedBy>MN.Vansi</cp:lastModifiedBy>
  <cp:revision>254</cp:revision>
  <dcterms:created xsi:type="dcterms:W3CDTF">2017-05-26T06:37:00Z</dcterms:created>
  <dcterms:modified xsi:type="dcterms:W3CDTF">2018-03-14T18:11:00Z</dcterms:modified>
</cp:coreProperties>
</file>